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120" w14:textId="77777777" w:rsidR="00C36A4D" w:rsidRDefault="0074449F">
      <w:pPr>
        <w:pStyle w:val="aa"/>
        <w:rPr>
          <w:lang w:eastAsia="zh-CN"/>
        </w:rPr>
      </w:pPr>
      <w:r>
        <w:rPr>
          <w:lang w:eastAsia="zh-CN"/>
        </w:rPr>
        <w:t>工作计划</w:t>
      </w:r>
    </w:p>
    <w:p w14:paraId="3DE0A011" w14:textId="77777777" w:rsidR="00C36A4D" w:rsidRDefault="0074449F">
      <w:pPr>
        <w:pStyle w:val="1"/>
        <w:rPr>
          <w:lang w:eastAsia="zh-CN"/>
        </w:rPr>
      </w:pPr>
      <w:r>
        <w:rPr>
          <w:lang w:eastAsia="zh-CN"/>
        </w:rPr>
        <w:t>2023~2024</w:t>
      </w:r>
      <w:r>
        <w:rPr>
          <w:lang w:eastAsia="zh-CN"/>
        </w:rPr>
        <w:t>学年第一学期</w:t>
      </w:r>
    </w:p>
    <w:p w14:paraId="6D69850A" w14:textId="77777777" w:rsidR="00C36A4D" w:rsidRDefault="0074449F">
      <w:pPr>
        <w:pStyle w:val="21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1</w:t>
      </w:r>
      <w:r>
        <w:rPr>
          <w:lang w:eastAsia="zh-CN"/>
        </w:rP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183C81BA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421BACF" w14:textId="77777777" w:rsidR="00C36A4D" w:rsidRDefault="0074449F">
            <w:r>
              <w:t>9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1D08598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645EC6E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2301CE0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174AE12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2EAB740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028DE2A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10</w:t>
            </w:r>
          </w:p>
        </w:tc>
      </w:tr>
      <w:tr w:rsidR="00C36A4D" w14:paraId="2C8324B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4496F5F" w14:textId="77777777" w:rsidR="00C36A4D" w:rsidRDefault="0074449F">
            <w:r>
              <w:t>七月二十</w:t>
            </w:r>
            <w:r>
              <w:t xml:space="preserve"> </w:t>
            </w:r>
          </w:p>
        </w:tc>
        <w:tc>
          <w:tcPr>
            <w:tcW w:w="1234" w:type="dxa"/>
          </w:tcPr>
          <w:p w14:paraId="7042863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4323219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35CBF68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6CBD184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2D59D62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6A78849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七月二十六</w:t>
            </w:r>
            <w:r>
              <w:t xml:space="preserve"> </w:t>
            </w:r>
          </w:p>
        </w:tc>
      </w:tr>
      <w:tr w:rsidR="00C36A4D" w14:paraId="6DD197E9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E2553FB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39139E8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0B63CF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2A4CF2D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50C332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20129F2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05717CE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2A910180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CBDB85D" w14:textId="77777777" w:rsidR="00C36A4D" w:rsidRDefault="00C36A4D"/>
        </w:tc>
        <w:tc>
          <w:tcPr>
            <w:tcW w:w="1234" w:type="dxa"/>
          </w:tcPr>
          <w:p w14:paraId="35567ED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4D84C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2ECA63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BB205A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78F471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A7E88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F35FA6" w14:textId="77777777" w:rsidR="00C36A4D" w:rsidRDefault="0074449F">
      <w:pPr>
        <w:pStyle w:val="21"/>
      </w:pPr>
      <w:r>
        <w:t>第</w:t>
      </w:r>
      <w:r>
        <w:t>2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CAFF269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A9161B" w14:textId="77777777" w:rsidR="00C36A4D" w:rsidRDefault="0074449F">
            <w:r>
              <w:t>9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67C1E97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15275EF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2272FB8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3029378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3844E23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45A6D7C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17</w:t>
            </w:r>
          </w:p>
        </w:tc>
      </w:tr>
      <w:tr w:rsidR="00C36A4D" w14:paraId="733B767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4F3842D" w14:textId="77777777" w:rsidR="00C36A4D" w:rsidRDefault="0074449F">
            <w:r>
              <w:t>七月二十七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3D22B0F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76EC3FC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6056E69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七月三十</w:t>
            </w:r>
            <w:r>
              <w:t xml:space="preserve"> </w:t>
            </w:r>
          </w:p>
        </w:tc>
        <w:tc>
          <w:tcPr>
            <w:tcW w:w="1234" w:type="dxa"/>
          </w:tcPr>
          <w:p w14:paraId="00DA200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八月初一</w:t>
            </w:r>
            <w:r>
              <w:t xml:space="preserve"> </w:t>
            </w:r>
          </w:p>
        </w:tc>
        <w:tc>
          <w:tcPr>
            <w:tcW w:w="1234" w:type="dxa"/>
          </w:tcPr>
          <w:p w14:paraId="4B0B843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八月初二</w:t>
            </w:r>
            <w:r>
              <w:t xml:space="preserve"> </w:t>
            </w:r>
          </w:p>
        </w:tc>
        <w:tc>
          <w:tcPr>
            <w:tcW w:w="1234" w:type="dxa"/>
          </w:tcPr>
          <w:p w14:paraId="13DBD30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八月初三</w:t>
            </w:r>
            <w:r>
              <w:t xml:space="preserve"> </w:t>
            </w:r>
          </w:p>
        </w:tc>
      </w:tr>
      <w:tr w:rsidR="00C36A4D" w14:paraId="0BD0B0ED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B3C21D9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5CEB564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B59B07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4AD3BAC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37B1D75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3C9FC78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58B751F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35690A1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020240D" w14:textId="77777777" w:rsidR="00C36A4D" w:rsidRDefault="00C36A4D"/>
        </w:tc>
        <w:tc>
          <w:tcPr>
            <w:tcW w:w="1234" w:type="dxa"/>
          </w:tcPr>
          <w:p w14:paraId="4C13EA2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30AB56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CDF1FF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6D9385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654437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9AE0E5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B47F61" w14:textId="77777777" w:rsidR="00C36A4D" w:rsidRDefault="0074449F">
      <w:pPr>
        <w:pStyle w:val="21"/>
      </w:pPr>
      <w:r>
        <w:t>第</w:t>
      </w:r>
      <w:r>
        <w:t>3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E7D22E1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C87651C" w14:textId="77777777" w:rsidR="00C36A4D" w:rsidRDefault="0074449F">
            <w:r>
              <w:t>9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313EB7D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4E1F96A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2CE4A0C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59F8A6A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331EC6B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3EB91C3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24</w:t>
            </w:r>
          </w:p>
        </w:tc>
      </w:tr>
      <w:tr w:rsidR="00C36A4D" w14:paraId="789E0DDB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1AFFFF6" w14:textId="77777777" w:rsidR="00C36A4D" w:rsidRDefault="0074449F">
            <w:r>
              <w:t>八月初四</w:t>
            </w:r>
            <w:r>
              <w:t xml:space="preserve"> </w:t>
            </w:r>
          </w:p>
        </w:tc>
        <w:tc>
          <w:tcPr>
            <w:tcW w:w="1234" w:type="dxa"/>
          </w:tcPr>
          <w:p w14:paraId="57FB3B4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八月初五</w:t>
            </w:r>
            <w:r>
              <w:t xml:space="preserve"> </w:t>
            </w:r>
          </w:p>
        </w:tc>
        <w:tc>
          <w:tcPr>
            <w:tcW w:w="1234" w:type="dxa"/>
          </w:tcPr>
          <w:p w14:paraId="5C1D4A5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八月初六</w:t>
            </w:r>
            <w:r>
              <w:t xml:space="preserve"> </w:t>
            </w:r>
          </w:p>
        </w:tc>
        <w:tc>
          <w:tcPr>
            <w:tcW w:w="1234" w:type="dxa"/>
          </w:tcPr>
          <w:p w14:paraId="6AB9C3A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八月初七</w:t>
            </w:r>
            <w:r>
              <w:t xml:space="preserve"> </w:t>
            </w:r>
          </w:p>
        </w:tc>
        <w:tc>
          <w:tcPr>
            <w:tcW w:w="1234" w:type="dxa"/>
          </w:tcPr>
          <w:p w14:paraId="73937B3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八月初八</w:t>
            </w:r>
            <w:r>
              <w:t xml:space="preserve"> </w:t>
            </w:r>
          </w:p>
        </w:tc>
        <w:tc>
          <w:tcPr>
            <w:tcW w:w="1234" w:type="dxa"/>
          </w:tcPr>
          <w:p w14:paraId="7BE9D00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八月初九</w:t>
            </w:r>
            <w:r>
              <w:t xml:space="preserve"> </w:t>
            </w:r>
          </w:p>
        </w:tc>
        <w:tc>
          <w:tcPr>
            <w:tcW w:w="1234" w:type="dxa"/>
          </w:tcPr>
          <w:p w14:paraId="53DDA20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八月初十</w:t>
            </w:r>
            <w:r>
              <w:t xml:space="preserve"> </w:t>
            </w:r>
          </w:p>
        </w:tc>
      </w:tr>
      <w:tr w:rsidR="00C36A4D" w14:paraId="0AE07CE3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2867B8C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5C3EA6C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6A907F2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446BB03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725544F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4C44918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7D8FA60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635E6905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123C224" w14:textId="77777777" w:rsidR="00C36A4D" w:rsidRDefault="00C36A4D"/>
        </w:tc>
        <w:tc>
          <w:tcPr>
            <w:tcW w:w="1234" w:type="dxa"/>
          </w:tcPr>
          <w:p w14:paraId="33DBC95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1C764B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96FD27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1E90C9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495115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5C7F71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EFCBD8" w14:textId="77777777" w:rsidR="00C36A4D" w:rsidRDefault="0074449F">
      <w:pPr>
        <w:pStyle w:val="21"/>
      </w:pPr>
      <w:r>
        <w:t>第</w:t>
      </w:r>
      <w:r>
        <w:t>4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44F56880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56BEDF2" w14:textId="77777777" w:rsidR="00C36A4D" w:rsidRDefault="0074449F">
            <w:r>
              <w:t>9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1894138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03BE589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38589EC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3AD0D61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78B141D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43378BA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</w:t>
            </w:r>
          </w:p>
        </w:tc>
      </w:tr>
      <w:tr w:rsidR="00C36A4D" w14:paraId="32AF3CEC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5B6C062" w14:textId="77777777" w:rsidR="00C36A4D" w:rsidRDefault="0074449F">
            <w:r>
              <w:t>八月十一</w:t>
            </w:r>
            <w:r>
              <w:t xml:space="preserve"> </w:t>
            </w:r>
          </w:p>
        </w:tc>
        <w:tc>
          <w:tcPr>
            <w:tcW w:w="1234" w:type="dxa"/>
          </w:tcPr>
          <w:p w14:paraId="1EFF26D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八月十二</w:t>
            </w:r>
            <w:r>
              <w:t xml:space="preserve"> </w:t>
            </w:r>
          </w:p>
        </w:tc>
        <w:tc>
          <w:tcPr>
            <w:tcW w:w="1234" w:type="dxa"/>
          </w:tcPr>
          <w:p w14:paraId="3D81417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八月十三</w:t>
            </w:r>
            <w:r>
              <w:t xml:space="preserve"> </w:t>
            </w:r>
          </w:p>
        </w:tc>
        <w:tc>
          <w:tcPr>
            <w:tcW w:w="1234" w:type="dxa"/>
          </w:tcPr>
          <w:p w14:paraId="22B98A1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八月十四</w:t>
            </w:r>
            <w:r>
              <w:t xml:space="preserve"> </w:t>
            </w:r>
          </w:p>
        </w:tc>
        <w:tc>
          <w:tcPr>
            <w:tcW w:w="1234" w:type="dxa"/>
          </w:tcPr>
          <w:p w14:paraId="42F4352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八月十五</w:t>
            </w:r>
            <w:r>
              <w:t xml:space="preserve"> </w:t>
            </w:r>
          </w:p>
        </w:tc>
        <w:tc>
          <w:tcPr>
            <w:tcW w:w="1234" w:type="dxa"/>
          </w:tcPr>
          <w:p w14:paraId="2DA70E7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八月十六</w:t>
            </w:r>
            <w:r>
              <w:t xml:space="preserve"> </w:t>
            </w:r>
          </w:p>
        </w:tc>
        <w:tc>
          <w:tcPr>
            <w:tcW w:w="1234" w:type="dxa"/>
          </w:tcPr>
          <w:p w14:paraId="7CE32FD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八月十七</w:t>
            </w:r>
            <w:r>
              <w:t xml:space="preserve"> </w:t>
            </w:r>
          </w:p>
        </w:tc>
      </w:tr>
      <w:tr w:rsidR="00C36A4D" w14:paraId="19E80B01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7C10048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123475C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0196AF1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CC85C8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7D935A7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902C3B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1A1B06F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5BBAD5DB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5FAD8D6" w14:textId="77777777" w:rsidR="00C36A4D" w:rsidRDefault="00C36A4D"/>
        </w:tc>
        <w:tc>
          <w:tcPr>
            <w:tcW w:w="1234" w:type="dxa"/>
          </w:tcPr>
          <w:p w14:paraId="335D81C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54888D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B62F8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4AAB0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D8F387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7593F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AB0BF3" w14:textId="77777777" w:rsidR="00C36A4D" w:rsidRDefault="0074449F">
      <w:pPr>
        <w:pStyle w:val="21"/>
      </w:pPr>
      <w:r>
        <w:t>第</w:t>
      </w:r>
      <w:r>
        <w:t>5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199DEC87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1F63781" w14:textId="77777777" w:rsidR="00C36A4D" w:rsidRDefault="0074449F">
            <w:r>
              <w:t>10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7DBC1B9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347C486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1EF16BE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2EC585B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6AA8710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5B063EA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8</w:t>
            </w:r>
          </w:p>
        </w:tc>
      </w:tr>
      <w:tr w:rsidR="00C36A4D" w14:paraId="23938D52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A87AD71" w14:textId="77777777" w:rsidR="00C36A4D" w:rsidRDefault="0074449F">
            <w:r>
              <w:t>八月十八</w:t>
            </w:r>
            <w:r>
              <w:t xml:space="preserve"> </w:t>
            </w:r>
          </w:p>
        </w:tc>
        <w:tc>
          <w:tcPr>
            <w:tcW w:w="1234" w:type="dxa"/>
          </w:tcPr>
          <w:p w14:paraId="22159CF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八月十九</w:t>
            </w:r>
            <w:r>
              <w:t xml:space="preserve"> </w:t>
            </w:r>
          </w:p>
        </w:tc>
        <w:tc>
          <w:tcPr>
            <w:tcW w:w="1234" w:type="dxa"/>
          </w:tcPr>
          <w:p w14:paraId="3232C20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</w:t>
            </w:r>
            <w:r>
              <w:t xml:space="preserve"> </w:t>
            </w:r>
          </w:p>
        </w:tc>
        <w:tc>
          <w:tcPr>
            <w:tcW w:w="1234" w:type="dxa"/>
          </w:tcPr>
          <w:p w14:paraId="604AB01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2C52D7A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0128AF7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10E1054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八月二十四</w:t>
            </w:r>
            <w:r>
              <w:t xml:space="preserve"> </w:t>
            </w:r>
          </w:p>
        </w:tc>
      </w:tr>
      <w:tr w:rsidR="00C36A4D" w14:paraId="0B3E8DF8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A147AF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3C47F24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2F2787F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1A9791E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43C4305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587F5E0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29465BD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2609C07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9D9196A" w14:textId="77777777" w:rsidR="00C36A4D" w:rsidRDefault="00C36A4D"/>
        </w:tc>
        <w:tc>
          <w:tcPr>
            <w:tcW w:w="1234" w:type="dxa"/>
          </w:tcPr>
          <w:p w14:paraId="18B0EBC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652C75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0B6A42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9C471E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053009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B4B625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29428F" w14:textId="77777777" w:rsidR="00C36A4D" w:rsidRDefault="0074449F">
      <w:pPr>
        <w:pStyle w:val="21"/>
      </w:pPr>
      <w:r>
        <w:t>第</w:t>
      </w:r>
      <w:r>
        <w:t>6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0DCA2985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CEB6408" w14:textId="77777777" w:rsidR="00C36A4D" w:rsidRDefault="0074449F">
            <w:r>
              <w:t>10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7D6958F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4D865E8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36E4815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774381F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73DE790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38D63C0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15</w:t>
            </w:r>
          </w:p>
        </w:tc>
      </w:tr>
      <w:tr w:rsidR="00C36A4D" w14:paraId="08B59559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FA79DA6" w14:textId="77777777" w:rsidR="00C36A4D" w:rsidRDefault="0074449F">
            <w:r>
              <w:t>八月二十五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7C57A3F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493A69E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60FE038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0BDB5EB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79CD5D2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八月三十</w:t>
            </w:r>
            <w:r>
              <w:t xml:space="preserve"> </w:t>
            </w:r>
          </w:p>
        </w:tc>
        <w:tc>
          <w:tcPr>
            <w:tcW w:w="1234" w:type="dxa"/>
          </w:tcPr>
          <w:p w14:paraId="567CB19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九月初一</w:t>
            </w:r>
            <w:r>
              <w:t xml:space="preserve"> </w:t>
            </w:r>
          </w:p>
        </w:tc>
      </w:tr>
      <w:tr w:rsidR="00C36A4D" w14:paraId="2C6F2703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92F203E" w14:textId="77777777" w:rsidR="00C36A4D" w:rsidRDefault="0074449F">
            <w:r>
              <w:lastRenderedPageBreak/>
              <w:t>星期二</w:t>
            </w:r>
          </w:p>
        </w:tc>
        <w:tc>
          <w:tcPr>
            <w:tcW w:w="1234" w:type="dxa"/>
          </w:tcPr>
          <w:p w14:paraId="5FF4CB1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D20A9D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791F9D0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4CD8EBA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38D5C0F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7B59506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26DC0C10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F386798" w14:textId="77777777" w:rsidR="00C36A4D" w:rsidRDefault="00C36A4D"/>
        </w:tc>
        <w:tc>
          <w:tcPr>
            <w:tcW w:w="1234" w:type="dxa"/>
          </w:tcPr>
          <w:p w14:paraId="71EB135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251409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227371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57A736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5AB34A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40ECD0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79415" w14:textId="77777777" w:rsidR="00C36A4D" w:rsidRDefault="0074449F">
      <w:pPr>
        <w:pStyle w:val="21"/>
      </w:pPr>
      <w:r>
        <w:t>第</w:t>
      </w:r>
      <w:r>
        <w:t>7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3250E6DF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D88D467" w14:textId="77777777" w:rsidR="00C36A4D" w:rsidRDefault="0074449F">
            <w:r>
              <w:t>10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2549470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17</w:t>
            </w:r>
          </w:p>
        </w:tc>
        <w:tc>
          <w:tcPr>
            <w:tcW w:w="1234" w:type="dxa"/>
          </w:tcPr>
          <w:p w14:paraId="0737196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67D59AC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089F4D1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625C1BF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02A941E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22</w:t>
            </w:r>
          </w:p>
        </w:tc>
      </w:tr>
      <w:tr w:rsidR="00C36A4D" w14:paraId="3675526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4B5D134" w14:textId="77777777" w:rsidR="00C36A4D" w:rsidRDefault="0074449F">
            <w:r>
              <w:t>九月初二</w:t>
            </w:r>
            <w:r>
              <w:t xml:space="preserve"> </w:t>
            </w:r>
          </w:p>
        </w:tc>
        <w:tc>
          <w:tcPr>
            <w:tcW w:w="1234" w:type="dxa"/>
          </w:tcPr>
          <w:p w14:paraId="2E27A0B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九月初三</w:t>
            </w:r>
            <w:r>
              <w:t xml:space="preserve"> </w:t>
            </w:r>
          </w:p>
        </w:tc>
        <w:tc>
          <w:tcPr>
            <w:tcW w:w="1234" w:type="dxa"/>
          </w:tcPr>
          <w:p w14:paraId="414D6AB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九月初四</w:t>
            </w:r>
            <w:r>
              <w:t xml:space="preserve"> </w:t>
            </w:r>
          </w:p>
        </w:tc>
        <w:tc>
          <w:tcPr>
            <w:tcW w:w="1234" w:type="dxa"/>
          </w:tcPr>
          <w:p w14:paraId="5204C1D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九月初五</w:t>
            </w:r>
            <w:r>
              <w:t xml:space="preserve"> </w:t>
            </w:r>
          </w:p>
        </w:tc>
        <w:tc>
          <w:tcPr>
            <w:tcW w:w="1234" w:type="dxa"/>
          </w:tcPr>
          <w:p w14:paraId="1B8CD4C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九月初六</w:t>
            </w:r>
            <w:r>
              <w:t xml:space="preserve"> </w:t>
            </w:r>
          </w:p>
        </w:tc>
        <w:tc>
          <w:tcPr>
            <w:tcW w:w="1234" w:type="dxa"/>
          </w:tcPr>
          <w:p w14:paraId="04CCC72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九月初七</w:t>
            </w:r>
            <w:r>
              <w:t xml:space="preserve"> </w:t>
            </w:r>
          </w:p>
        </w:tc>
        <w:tc>
          <w:tcPr>
            <w:tcW w:w="1234" w:type="dxa"/>
          </w:tcPr>
          <w:p w14:paraId="3F01786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九月初八</w:t>
            </w:r>
            <w:r>
              <w:t xml:space="preserve"> </w:t>
            </w:r>
          </w:p>
        </w:tc>
      </w:tr>
      <w:tr w:rsidR="00C36A4D" w14:paraId="50CDE1DB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DE6EF5E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2F79BA9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6BF8441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2E581AC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5079BE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0FF4F0C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42C6699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596902ED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55E6F25" w14:textId="77777777" w:rsidR="00C36A4D" w:rsidRDefault="00C36A4D"/>
        </w:tc>
        <w:tc>
          <w:tcPr>
            <w:tcW w:w="1234" w:type="dxa"/>
          </w:tcPr>
          <w:p w14:paraId="12DA971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6E30D1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F7B27D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2B44B2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9B5090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127A81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A22640" w14:textId="77777777" w:rsidR="00C36A4D" w:rsidRDefault="0074449F">
      <w:pPr>
        <w:pStyle w:val="21"/>
      </w:pPr>
      <w:r>
        <w:t>第</w:t>
      </w:r>
      <w:r>
        <w:t>8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3EDC5BF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3A22B28" w14:textId="77777777" w:rsidR="00C36A4D" w:rsidRDefault="0074449F">
            <w:r>
              <w:t>10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5F5E896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24</w:t>
            </w:r>
          </w:p>
        </w:tc>
        <w:tc>
          <w:tcPr>
            <w:tcW w:w="1234" w:type="dxa"/>
          </w:tcPr>
          <w:p w14:paraId="48CB0A0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304C191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726C495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3F45BC2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7151386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29</w:t>
            </w:r>
          </w:p>
        </w:tc>
      </w:tr>
      <w:tr w:rsidR="00C36A4D" w14:paraId="33576052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3C813D1" w14:textId="77777777" w:rsidR="00C36A4D" w:rsidRDefault="0074449F">
            <w:r>
              <w:t>九月初九</w:t>
            </w:r>
            <w:r>
              <w:t xml:space="preserve"> </w:t>
            </w:r>
          </w:p>
        </w:tc>
        <w:tc>
          <w:tcPr>
            <w:tcW w:w="1234" w:type="dxa"/>
          </w:tcPr>
          <w:p w14:paraId="0DAD143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九月初十</w:t>
            </w:r>
            <w:r>
              <w:t xml:space="preserve"> </w:t>
            </w:r>
          </w:p>
        </w:tc>
        <w:tc>
          <w:tcPr>
            <w:tcW w:w="1234" w:type="dxa"/>
          </w:tcPr>
          <w:p w14:paraId="43EC586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九月十一</w:t>
            </w:r>
            <w:r>
              <w:t xml:space="preserve"> </w:t>
            </w:r>
          </w:p>
        </w:tc>
        <w:tc>
          <w:tcPr>
            <w:tcW w:w="1234" w:type="dxa"/>
          </w:tcPr>
          <w:p w14:paraId="5D08D8B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九月十二</w:t>
            </w:r>
            <w:r>
              <w:t xml:space="preserve"> </w:t>
            </w:r>
          </w:p>
        </w:tc>
        <w:tc>
          <w:tcPr>
            <w:tcW w:w="1234" w:type="dxa"/>
          </w:tcPr>
          <w:p w14:paraId="376DAD4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九月十三</w:t>
            </w:r>
            <w:r>
              <w:t xml:space="preserve"> </w:t>
            </w:r>
          </w:p>
        </w:tc>
        <w:tc>
          <w:tcPr>
            <w:tcW w:w="1234" w:type="dxa"/>
          </w:tcPr>
          <w:p w14:paraId="059D78B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九月十四</w:t>
            </w:r>
            <w:r>
              <w:t xml:space="preserve"> </w:t>
            </w:r>
          </w:p>
        </w:tc>
        <w:tc>
          <w:tcPr>
            <w:tcW w:w="1234" w:type="dxa"/>
          </w:tcPr>
          <w:p w14:paraId="052D3BA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九月十五</w:t>
            </w:r>
            <w:r>
              <w:t xml:space="preserve"> </w:t>
            </w:r>
          </w:p>
        </w:tc>
      </w:tr>
      <w:tr w:rsidR="00C36A4D" w14:paraId="6DDACB13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A170906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20C1FFD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D810B6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6A9FA45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9709EB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40855E5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57803E1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0066E22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DAD861E" w14:textId="77777777" w:rsidR="00C36A4D" w:rsidRDefault="00C36A4D"/>
        </w:tc>
        <w:tc>
          <w:tcPr>
            <w:tcW w:w="1234" w:type="dxa"/>
          </w:tcPr>
          <w:p w14:paraId="04FF349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D91834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265653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6E92B4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A2E080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2F6C81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FE3328" w14:textId="77777777" w:rsidR="00C36A4D" w:rsidRDefault="0074449F">
      <w:pPr>
        <w:pStyle w:val="21"/>
      </w:pPr>
      <w:r>
        <w:t>第</w:t>
      </w:r>
      <w:r>
        <w:t>9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1361838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3FD423B" w14:textId="77777777" w:rsidR="00C36A4D" w:rsidRDefault="0074449F">
            <w:r>
              <w:t>10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25E271D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>
              <w:t>月</w:t>
            </w:r>
            <w:r>
              <w:t>31</w:t>
            </w:r>
          </w:p>
        </w:tc>
        <w:tc>
          <w:tcPr>
            <w:tcW w:w="1234" w:type="dxa"/>
          </w:tcPr>
          <w:p w14:paraId="7B37073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091BA8C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052583A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0B375B9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65C211E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5</w:t>
            </w:r>
          </w:p>
        </w:tc>
      </w:tr>
      <w:tr w:rsidR="00C36A4D" w14:paraId="513CDEB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34C10DB" w14:textId="77777777" w:rsidR="00C36A4D" w:rsidRDefault="0074449F">
            <w:r>
              <w:t>九月十六</w:t>
            </w:r>
            <w:r>
              <w:t xml:space="preserve"> </w:t>
            </w:r>
          </w:p>
        </w:tc>
        <w:tc>
          <w:tcPr>
            <w:tcW w:w="1234" w:type="dxa"/>
          </w:tcPr>
          <w:p w14:paraId="482F8CB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九月十七</w:t>
            </w:r>
            <w:r>
              <w:t xml:space="preserve"> </w:t>
            </w:r>
          </w:p>
        </w:tc>
        <w:tc>
          <w:tcPr>
            <w:tcW w:w="1234" w:type="dxa"/>
          </w:tcPr>
          <w:p w14:paraId="6335CC0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九月十八</w:t>
            </w:r>
            <w:r>
              <w:t xml:space="preserve"> </w:t>
            </w:r>
          </w:p>
        </w:tc>
        <w:tc>
          <w:tcPr>
            <w:tcW w:w="1234" w:type="dxa"/>
          </w:tcPr>
          <w:p w14:paraId="21E00A7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九月十九</w:t>
            </w:r>
            <w:r>
              <w:t xml:space="preserve"> </w:t>
            </w:r>
          </w:p>
        </w:tc>
        <w:tc>
          <w:tcPr>
            <w:tcW w:w="1234" w:type="dxa"/>
          </w:tcPr>
          <w:p w14:paraId="2AFD873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</w:t>
            </w:r>
            <w:r>
              <w:t xml:space="preserve"> </w:t>
            </w:r>
          </w:p>
        </w:tc>
        <w:tc>
          <w:tcPr>
            <w:tcW w:w="1234" w:type="dxa"/>
          </w:tcPr>
          <w:p w14:paraId="5B390D9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36CC289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九月二十二</w:t>
            </w:r>
            <w:r>
              <w:t xml:space="preserve"> </w:t>
            </w:r>
          </w:p>
        </w:tc>
      </w:tr>
      <w:tr w:rsidR="00C36A4D" w14:paraId="780C843A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7385052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366E24B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3A8372E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5FDBA30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80AAD6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CAAD1B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603BFAA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508BD06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339ACEB" w14:textId="77777777" w:rsidR="00C36A4D" w:rsidRDefault="00C36A4D"/>
        </w:tc>
        <w:tc>
          <w:tcPr>
            <w:tcW w:w="1234" w:type="dxa"/>
          </w:tcPr>
          <w:p w14:paraId="26AB72F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A670F8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ECC848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70586B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0CDEC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ACB9E7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C661E6" w14:textId="77777777" w:rsidR="00C36A4D" w:rsidRDefault="0074449F">
      <w:pPr>
        <w:pStyle w:val="21"/>
      </w:pPr>
      <w:r>
        <w:t>第</w:t>
      </w:r>
      <w:r>
        <w:t>10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747CB473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BA678AA" w14:textId="77777777" w:rsidR="00C36A4D" w:rsidRDefault="0074449F">
            <w:r>
              <w:t>11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7C6FEFD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6D51F6E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7C7910D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4B88191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3F37737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4D55ED4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12</w:t>
            </w:r>
          </w:p>
        </w:tc>
      </w:tr>
      <w:tr w:rsidR="00C36A4D" w14:paraId="62EA20A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F23A30D" w14:textId="77777777" w:rsidR="00C36A4D" w:rsidRDefault="0074449F">
            <w:r>
              <w:t>九月二十三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45330C8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52756D8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7DF82BA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34B0CFA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7E1A6BD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56A7155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九月二十九</w:t>
            </w:r>
            <w:r>
              <w:t xml:space="preserve"> </w:t>
            </w:r>
          </w:p>
        </w:tc>
      </w:tr>
      <w:tr w:rsidR="00C36A4D" w14:paraId="19917549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AF30759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686DBE0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551F93B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3773B64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D242B2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F98C9A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437C7B4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2BC780D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C4D30FB" w14:textId="77777777" w:rsidR="00C36A4D" w:rsidRDefault="00C36A4D"/>
        </w:tc>
        <w:tc>
          <w:tcPr>
            <w:tcW w:w="1234" w:type="dxa"/>
          </w:tcPr>
          <w:p w14:paraId="385D079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FA0AB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7B0CC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DA58AB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2C6EA8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41F9C9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A650C2" w14:textId="77777777" w:rsidR="00C36A4D" w:rsidRDefault="0074449F">
      <w:pPr>
        <w:pStyle w:val="21"/>
      </w:pPr>
      <w:r>
        <w:t>第</w:t>
      </w:r>
      <w:r>
        <w:t>11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05DC9A9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A74F319" w14:textId="77777777" w:rsidR="00C36A4D" w:rsidRDefault="0074449F">
            <w:r>
              <w:t>11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039EF10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039094E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5CADE83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16B3697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17</w:t>
            </w:r>
          </w:p>
        </w:tc>
        <w:tc>
          <w:tcPr>
            <w:tcW w:w="1234" w:type="dxa"/>
          </w:tcPr>
          <w:p w14:paraId="7BE0E27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7D5E292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19</w:t>
            </w:r>
          </w:p>
        </w:tc>
      </w:tr>
      <w:tr w:rsidR="00C36A4D" w14:paraId="1E60E8F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90E220C" w14:textId="77777777" w:rsidR="00C36A4D" w:rsidRDefault="0074449F">
            <w:r>
              <w:t>十月初一</w:t>
            </w:r>
            <w:r>
              <w:t xml:space="preserve"> </w:t>
            </w:r>
          </w:p>
        </w:tc>
        <w:tc>
          <w:tcPr>
            <w:tcW w:w="1234" w:type="dxa"/>
          </w:tcPr>
          <w:p w14:paraId="3E3D156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十月初二</w:t>
            </w:r>
            <w:r>
              <w:t xml:space="preserve"> </w:t>
            </w:r>
          </w:p>
        </w:tc>
        <w:tc>
          <w:tcPr>
            <w:tcW w:w="1234" w:type="dxa"/>
          </w:tcPr>
          <w:p w14:paraId="486AF19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十月初三</w:t>
            </w:r>
            <w:r>
              <w:t xml:space="preserve"> </w:t>
            </w:r>
          </w:p>
        </w:tc>
        <w:tc>
          <w:tcPr>
            <w:tcW w:w="1234" w:type="dxa"/>
          </w:tcPr>
          <w:p w14:paraId="49C36AF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十月初四</w:t>
            </w:r>
            <w:r>
              <w:t xml:space="preserve"> </w:t>
            </w:r>
          </w:p>
        </w:tc>
        <w:tc>
          <w:tcPr>
            <w:tcW w:w="1234" w:type="dxa"/>
          </w:tcPr>
          <w:p w14:paraId="68EBBDF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十月初五</w:t>
            </w:r>
            <w:r>
              <w:t xml:space="preserve"> </w:t>
            </w:r>
          </w:p>
        </w:tc>
        <w:tc>
          <w:tcPr>
            <w:tcW w:w="1234" w:type="dxa"/>
          </w:tcPr>
          <w:p w14:paraId="36E412C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十月初六</w:t>
            </w:r>
            <w:r>
              <w:t xml:space="preserve"> </w:t>
            </w:r>
          </w:p>
        </w:tc>
        <w:tc>
          <w:tcPr>
            <w:tcW w:w="1234" w:type="dxa"/>
          </w:tcPr>
          <w:p w14:paraId="66B08EB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十月初七</w:t>
            </w:r>
            <w:r>
              <w:t xml:space="preserve"> </w:t>
            </w:r>
          </w:p>
        </w:tc>
      </w:tr>
      <w:tr w:rsidR="00C36A4D" w14:paraId="1DA9954A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6D517D5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37FFF54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7171C01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33E42D7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53B2188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726315F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5E4F277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06FE0F57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DD0ECEF" w14:textId="77777777" w:rsidR="00C36A4D" w:rsidRDefault="00C36A4D"/>
        </w:tc>
        <w:tc>
          <w:tcPr>
            <w:tcW w:w="1234" w:type="dxa"/>
          </w:tcPr>
          <w:p w14:paraId="231E576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E0AF3D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53848A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B48238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988E63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3F4877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9F431D" w14:textId="77777777" w:rsidR="00C36A4D" w:rsidRDefault="0074449F">
      <w:pPr>
        <w:pStyle w:val="21"/>
      </w:pPr>
      <w:r>
        <w:t>第</w:t>
      </w:r>
      <w:r>
        <w:t>12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97748E3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7DE8675" w14:textId="77777777" w:rsidR="00C36A4D" w:rsidRDefault="0074449F">
            <w:r>
              <w:t>11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7ED8DE9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60E0278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1258B2B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6FCD066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24</w:t>
            </w:r>
          </w:p>
        </w:tc>
        <w:tc>
          <w:tcPr>
            <w:tcW w:w="1234" w:type="dxa"/>
          </w:tcPr>
          <w:p w14:paraId="277C455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657BCD1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26</w:t>
            </w:r>
          </w:p>
        </w:tc>
      </w:tr>
      <w:tr w:rsidR="00C36A4D" w14:paraId="01BD9DA5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0341763" w14:textId="77777777" w:rsidR="00C36A4D" w:rsidRDefault="0074449F">
            <w:r>
              <w:t>十月初八</w:t>
            </w:r>
            <w:r>
              <w:t xml:space="preserve"> </w:t>
            </w:r>
          </w:p>
        </w:tc>
        <w:tc>
          <w:tcPr>
            <w:tcW w:w="1234" w:type="dxa"/>
          </w:tcPr>
          <w:p w14:paraId="7972128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十月初九</w:t>
            </w:r>
            <w:r>
              <w:t xml:space="preserve"> </w:t>
            </w:r>
          </w:p>
        </w:tc>
        <w:tc>
          <w:tcPr>
            <w:tcW w:w="1234" w:type="dxa"/>
          </w:tcPr>
          <w:p w14:paraId="283D653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十月初十</w:t>
            </w:r>
            <w:r>
              <w:t xml:space="preserve"> </w:t>
            </w:r>
          </w:p>
        </w:tc>
        <w:tc>
          <w:tcPr>
            <w:tcW w:w="1234" w:type="dxa"/>
          </w:tcPr>
          <w:p w14:paraId="565FB96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十月十一</w:t>
            </w:r>
            <w:r>
              <w:t xml:space="preserve"> </w:t>
            </w:r>
          </w:p>
        </w:tc>
        <w:tc>
          <w:tcPr>
            <w:tcW w:w="1234" w:type="dxa"/>
          </w:tcPr>
          <w:p w14:paraId="3159866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十月十二</w:t>
            </w:r>
            <w:r>
              <w:t xml:space="preserve"> </w:t>
            </w:r>
          </w:p>
        </w:tc>
        <w:tc>
          <w:tcPr>
            <w:tcW w:w="1234" w:type="dxa"/>
          </w:tcPr>
          <w:p w14:paraId="528513C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十月十三</w:t>
            </w:r>
            <w:r>
              <w:t xml:space="preserve"> </w:t>
            </w:r>
          </w:p>
        </w:tc>
        <w:tc>
          <w:tcPr>
            <w:tcW w:w="1234" w:type="dxa"/>
          </w:tcPr>
          <w:p w14:paraId="5654794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十月十四</w:t>
            </w:r>
            <w:r>
              <w:t xml:space="preserve"> </w:t>
            </w:r>
          </w:p>
        </w:tc>
      </w:tr>
      <w:tr w:rsidR="00C36A4D" w14:paraId="386E726E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255784A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03F4955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5910F42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7A73710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39C50DB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57ABE10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77E572B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32E296D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028B65D" w14:textId="77777777" w:rsidR="00C36A4D" w:rsidRDefault="00C36A4D"/>
        </w:tc>
        <w:tc>
          <w:tcPr>
            <w:tcW w:w="1234" w:type="dxa"/>
          </w:tcPr>
          <w:p w14:paraId="34E8BD7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FB85F9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F38B77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E246B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CC08E9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22AE6B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C14FBB" w14:textId="77777777" w:rsidR="00C36A4D" w:rsidRDefault="0074449F">
      <w:pPr>
        <w:pStyle w:val="21"/>
      </w:pPr>
      <w:r>
        <w:t>第</w:t>
      </w:r>
      <w:r>
        <w:t>13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C5F32E1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81C976B" w14:textId="77777777" w:rsidR="00C36A4D" w:rsidRDefault="0074449F">
            <w:r>
              <w:t>11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0BE9BF9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21679D8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1F14360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6569F53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2CF1728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45C2C72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3</w:t>
            </w:r>
          </w:p>
        </w:tc>
      </w:tr>
      <w:tr w:rsidR="00C36A4D" w14:paraId="4BDCFB52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B2FCA6A" w14:textId="77777777" w:rsidR="00C36A4D" w:rsidRDefault="0074449F">
            <w:r>
              <w:t>十月十五</w:t>
            </w:r>
            <w:r>
              <w:t xml:space="preserve"> </w:t>
            </w:r>
          </w:p>
        </w:tc>
        <w:tc>
          <w:tcPr>
            <w:tcW w:w="1234" w:type="dxa"/>
          </w:tcPr>
          <w:p w14:paraId="037514D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十月十六</w:t>
            </w:r>
            <w:r>
              <w:t xml:space="preserve"> </w:t>
            </w:r>
          </w:p>
        </w:tc>
        <w:tc>
          <w:tcPr>
            <w:tcW w:w="1234" w:type="dxa"/>
          </w:tcPr>
          <w:p w14:paraId="3DACFE6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十月十七</w:t>
            </w:r>
            <w:r>
              <w:t xml:space="preserve"> </w:t>
            </w:r>
          </w:p>
        </w:tc>
        <w:tc>
          <w:tcPr>
            <w:tcW w:w="1234" w:type="dxa"/>
          </w:tcPr>
          <w:p w14:paraId="30A98DA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十月十八</w:t>
            </w:r>
            <w:r>
              <w:t xml:space="preserve"> </w:t>
            </w:r>
          </w:p>
        </w:tc>
        <w:tc>
          <w:tcPr>
            <w:tcW w:w="1234" w:type="dxa"/>
          </w:tcPr>
          <w:p w14:paraId="73AB919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十月十九</w:t>
            </w:r>
            <w:r>
              <w:t xml:space="preserve"> </w:t>
            </w:r>
          </w:p>
        </w:tc>
        <w:tc>
          <w:tcPr>
            <w:tcW w:w="1234" w:type="dxa"/>
          </w:tcPr>
          <w:p w14:paraId="17FD0C8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</w:t>
            </w:r>
            <w:r>
              <w:t xml:space="preserve"> </w:t>
            </w:r>
          </w:p>
        </w:tc>
        <w:tc>
          <w:tcPr>
            <w:tcW w:w="1234" w:type="dxa"/>
          </w:tcPr>
          <w:p w14:paraId="61D5384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</w:t>
            </w:r>
            <w:r>
              <w:lastRenderedPageBreak/>
              <w:t>一</w:t>
            </w:r>
            <w:r>
              <w:t xml:space="preserve"> </w:t>
            </w:r>
          </w:p>
        </w:tc>
      </w:tr>
      <w:tr w:rsidR="00C36A4D" w14:paraId="409FF418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7A25878" w14:textId="77777777" w:rsidR="00C36A4D" w:rsidRDefault="0074449F">
            <w:r>
              <w:lastRenderedPageBreak/>
              <w:t>星期二</w:t>
            </w:r>
          </w:p>
        </w:tc>
        <w:tc>
          <w:tcPr>
            <w:tcW w:w="1234" w:type="dxa"/>
          </w:tcPr>
          <w:p w14:paraId="2A28F21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7FDB8DC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24DA109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5CBA2A1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6CECD27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545449C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36A9E8B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3642684" w14:textId="77777777" w:rsidR="00C36A4D" w:rsidRDefault="00C36A4D"/>
        </w:tc>
        <w:tc>
          <w:tcPr>
            <w:tcW w:w="1234" w:type="dxa"/>
          </w:tcPr>
          <w:p w14:paraId="4426821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458F0D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31D1F9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F51740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2DD867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77C4D3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51190F" w14:textId="77777777" w:rsidR="00C36A4D" w:rsidRDefault="0074449F">
      <w:pPr>
        <w:pStyle w:val="21"/>
      </w:pPr>
      <w:r>
        <w:t>第</w:t>
      </w:r>
      <w:r>
        <w:t>14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7F9C44CB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53B1BDB" w14:textId="77777777" w:rsidR="00C36A4D" w:rsidRDefault="0074449F">
            <w:r>
              <w:t>12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57A87E5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7604C5D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3027E12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04F5EA7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69319C4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2F44DB4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10</w:t>
            </w:r>
          </w:p>
        </w:tc>
      </w:tr>
      <w:tr w:rsidR="00C36A4D" w14:paraId="60111FA7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9082D70" w14:textId="77777777" w:rsidR="00C36A4D" w:rsidRDefault="0074449F">
            <w:r>
              <w:t>十月二十二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39C3E7B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2B9E5DD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758381B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5114E7B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2A09DF8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57CFF5A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十月二十八</w:t>
            </w:r>
            <w:r>
              <w:t xml:space="preserve"> </w:t>
            </w:r>
          </w:p>
        </w:tc>
      </w:tr>
      <w:tr w:rsidR="00C36A4D" w14:paraId="7ABD290E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BF824C9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49A7E1B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88A701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1FAD09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E20E71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F4EBDC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2AD2F99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75B3C97A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5DD082E" w14:textId="77777777" w:rsidR="00C36A4D" w:rsidRDefault="00C36A4D"/>
        </w:tc>
        <w:tc>
          <w:tcPr>
            <w:tcW w:w="1234" w:type="dxa"/>
          </w:tcPr>
          <w:p w14:paraId="4B8F9D8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F9C506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C5C7B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08B0C0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590E8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08F54C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54B34" w14:textId="77777777" w:rsidR="00C36A4D" w:rsidRDefault="0074449F">
      <w:pPr>
        <w:pStyle w:val="21"/>
      </w:pPr>
      <w:r>
        <w:t>第</w:t>
      </w:r>
      <w:r>
        <w:t>15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7A6581C7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662C35D" w14:textId="77777777" w:rsidR="00C36A4D" w:rsidRDefault="0074449F">
            <w:r>
              <w:t>12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05ED867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044CB8E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0E5F6EA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7E2507F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6DAF358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75A5F2E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17</w:t>
            </w:r>
          </w:p>
        </w:tc>
      </w:tr>
      <w:tr w:rsidR="00C36A4D" w14:paraId="2D28EB5D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330B019" w14:textId="77777777" w:rsidR="00C36A4D" w:rsidRDefault="0074449F">
            <w:r>
              <w:t>十月二十九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1DE06BD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十月三十</w:t>
            </w:r>
            <w:r>
              <w:t xml:space="preserve"> </w:t>
            </w:r>
          </w:p>
        </w:tc>
        <w:tc>
          <w:tcPr>
            <w:tcW w:w="1234" w:type="dxa"/>
          </w:tcPr>
          <w:p w14:paraId="4596499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十一月初一</w:t>
            </w:r>
            <w:r>
              <w:t xml:space="preserve"> </w:t>
            </w:r>
          </w:p>
        </w:tc>
        <w:tc>
          <w:tcPr>
            <w:tcW w:w="1234" w:type="dxa"/>
          </w:tcPr>
          <w:p w14:paraId="3191CC9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十一月初二</w:t>
            </w:r>
            <w:r>
              <w:t xml:space="preserve"> </w:t>
            </w:r>
          </w:p>
        </w:tc>
        <w:tc>
          <w:tcPr>
            <w:tcW w:w="1234" w:type="dxa"/>
          </w:tcPr>
          <w:p w14:paraId="4162B98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十一月初三</w:t>
            </w:r>
            <w:r>
              <w:t xml:space="preserve"> </w:t>
            </w:r>
          </w:p>
        </w:tc>
        <w:tc>
          <w:tcPr>
            <w:tcW w:w="1234" w:type="dxa"/>
          </w:tcPr>
          <w:p w14:paraId="0374A03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十一月初四</w:t>
            </w:r>
            <w:r>
              <w:t xml:space="preserve"> </w:t>
            </w:r>
          </w:p>
        </w:tc>
        <w:tc>
          <w:tcPr>
            <w:tcW w:w="1234" w:type="dxa"/>
          </w:tcPr>
          <w:p w14:paraId="2C329FC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十一月初五</w:t>
            </w:r>
            <w:r>
              <w:t xml:space="preserve"> </w:t>
            </w:r>
          </w:p>
        </w:tc>
      </w:tr>
      <w:tr w:rsidR="00C36A4D" w14:paraId="09FC3438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5DA269B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6D07B74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5C0F677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5600916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ED6E21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44ACD67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35AB5C2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1E630AC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B6C0437" w14:textId="77777777" w:rsidR="00C36A4D" w:rsidRDefault="00C36A4D"/>
        </w:tc>
        <w:tc>
          <w:tcPr>
            <w:tcW w:w="1234" w:type="dxa"/>
          </w:tcPr>
          <w:p w14:paraId="69EA6A7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03A28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7E4D6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F6C9C7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4BB93F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B27513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0B0A2" w14:textId="77777777" w:rsidR="00C36A4D" w:rsidRDefault="0074449F">
      <w:pPr>
        <w:pStyle w:val="21"/>
      </w:pPr>
      <w:r>
        <w:t>第</w:t>
      </w:r>
      <w:r>
        <w:t>16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53F550F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7A50FDE" w14:textId="77777777" w:rsidR="00C36A4D" w:rsidRDefault="0074449F">
            <w:r>
              <w:t>12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025E896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7FC9C80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7B0C64D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2584FC2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79C9FD4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5506142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24</w:t>
            </w:r>
          </w:p>
        </w:tc>
      </w:tr>
      <w:tr w:rsidR="00C36A4D" w14:paraId="6F5C5625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9AF1231" w14:textId="77777777" w:rsidR="00C36A4D" w:rsidRDefault="0074449F">
            <w:r>
              <w:t>十一月初六</w:t>
            </w:r>
            <w:r>
              <w:t xml:space="preserve"> </w:t>
            </w:r>
          </w:p>
        </w:tc>
        <w:tc>
          <w:tcPr>
            <w:tcW w:w="1234" w:type="dxa"/>
          </w:tcPr>
          <w:p w14:paraId="5C59B14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十一月初七</w:t>
            </w:r>
            <w:r>
              <w:t xml:space="preserve"> </w:t>
            </w:r>
          </w:p>
        </w:tc>
        <w:tc>
          <w:tcPr>
            <w:tcW w:w="1234" w:type="dxa"/>
          </w:tcPr>
          <w:p w14:paraId="77F3A61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十一月初八</w:t>
            </w:r>
            <w:r>
              <w:t xml:space="preserve"> </w:t>
            </w:r>
          </w:p>
        </w:tc>
        <w:tc>
          <w:tcPr>
            <w:tcW w:w="1234" w:type="dxa"/>
          </w:tcPr>
          <w:p w14:paraId="5937DFB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十一月初九</w:t>
            </w:r>
            <w:r>
              <w:t xml:space="preserve"> </w:t>
            </w:r>
          </w:p>
        </w:tc>
        <w:tc>
          <w:tcPr>
            <w:tcW w:w="1234" w:type="dxa"/>
          </w:tcPr>
          <w:p w14:paraId="4F8EC9E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十一月初十</w:t>
            </w:r>
            <w:r>
              <w:t xml:space="preserve"> </w:t>
            </w:r>
          </w:p>
        </w:tc>
        <w:tc>
          <w:tcPr>
            <w:tcW w:w="1234" w:type="dxa"/>
          </w:tcPr>
          <w:p w14:paraId="33E4428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十一月十一</w:t>
            </w:r>
            <w:r>
              <w:t xml:space="preserve"> </w:t>
            </w:r>
          </w:p>
        </w:tc>
        <w:tc>
          <w:tcPr>
            <w:tcW w:w="1234" w:type="dxa"/>
          </w:tcPr>
          <w:p w14:paraId="56D974A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十一月十二</w:t>
            </w:r>
            <w:r>
              <w:t xml:space="preserve"> </w:t>
            </w:r>
          </w:p>
        </w:tc>
      </w:tr>
      <w:tr w:rsidR="00C36A4D" w14:paraId="14E4E1F7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461CDD7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7722897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02FFBA2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2796093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41EC7E0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28AB33A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4AEA2D9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37BCE82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BBD72DC" w14:textId="77777777" w:rsidR="00C36A4D" w:rsidRDefault="00C36A4D"/>
        </w:tc>
        <w:tc>
          <w:tcPr>
            <w:tcW w:w="1234" w:type="dxa"/>
          </w:tcPr>
          <w:p w14:paraId="1DEC294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7F7797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BFB44F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1925C5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6ECC1C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3D1EEA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26965" w14:textId="77777777" w:rsidR="00C36A4D" w:rsidRDefault="0074449F">
      <w:pPr>
        <w:pStyle w:val="21"/>
      </w:pPr>
      <w:r>
        <w:t>第</w:t>
      </w:r>
      <w:r>
        <w:t>17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7501D2F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43229FF" w14:textId="77777777" w:rsidR="00C36A4D" w:rsidRDefault="0074449F">
            <w:r>
              <w:t>12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4382017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6D7F065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3D246A0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3904E17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0B4A784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42F54B2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t>月</w:t>
            </w:r>
            <w:r>
              <w:t>31</w:t>
            </w:r>
          </w:p>
        </w:tc>
      </w:tr>
      <w:tr w:rsidR="00C36A4D" w14:paraId="21261FF7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77C7901" w14:textId="77777777" w:rsidR="00C36A4D" w:rsidRDefault="0074449F">
            <w:r>
              <w:t>十一月十三</w:t>
            </w:r>
            <w:r>
              <w:t xml:space="preserve"> </w:t>
            </w:r>
          </w:p>
        </w:tc>
        <w:tc>
          <w:tcPr>
            <w:tcW w:w="1234" w:type="dxa"/>
          </w:tcPr>
          <w:p w14:paraId="3D3AE88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十一月十四</w:t>
            </w:r>
            <w:r>
              <w:t xml:space="preserve"> </w:t>
            </w:r>
          </w:p>
        </w:tc>
        <w:tc>
          <w:tcPr>
            <w:tcW w:w="1234" w:type="dxa"/>
          </w:tcPr>
          <w:p w14:paraId="17F7D36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十一月十五</w:t>
            </w:r>
            <w:r>
              <w:t xml:space="preserve"> </w:t>
            </w:r>
          </w:p>
        </w:tc>
        <w:tc>
          <w:tcPr>
            <w:tcW w:w="1234" w:type="dxa"/>
          </w:tcPr>
          <w:p w14:paraId="19768F2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十一月十六</w:t>
            </w:r>
            <w:r>
              <w:t xml:space="preserve"> </w:t>
            </w:r>
          </w:p>
        </w:tc>
        <w:tc>
          <w:tcPr>
            <w:tcW w:w="1234" w:type="dxa"/>
          </w:tcPr>
          <w:p w14:paraId="745FB35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十一月十七</w:t>
            </w:r>
            <w:r>
              <w:t xml:space="preserve"> </w:t>
            </w:r>
          </w:p>
        </w:tc>
        <w:tc>
          <w:tcPr>
            <w:tcW w:w="1234" w:type="dxa"/>
          </w:tcPr>
          <w:p w14:paraId="16703CC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十一月十八</w:t>
            </w:r>
            <w:r>
              <w:t xml:space="preserve"> </w:t>
            </w:r>
          </w:p>
        </w:tc>
        <w:tc>
          <w:tcPr>
            <w:tcW w:w="1234" w:type="dxa"/>
          </w:tcPr>
          <w:p w14:paraId="6AD8FB1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十一月十九</w:t>
            </w:r>
            <w:r>
              <w:t xml:space="preserve"> </w:t>
            </w:r>
          </w:p>
        </w:tc>
      </w:tr>
      <w:tr w:rsidR="00C36A4D" w14:paraId="251075E2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EA50299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2B61867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576F753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69F19D5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752E204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0599C99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77D798D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378BEF8B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387350C" w14:textId="77777777" w:rsidR="00C36A4D" w:rsidRDefault="00C36A4D"/>
        </w:tc>
        <w:tc>
          <w:tcPr>
            <w:tcW w:w="1234" w:type="dxa"/>
          </w:tcPr>
          <w:p w14:paraId="750ACDF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A8BACC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B7055D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F99E32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DAB7AE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695AFF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71816A" w14:textId="77777777" w:rsidR="00C36A4D" w:rsidRDefault="0074449F">
      <w:pPr>
        <w:pStyle w:val="21"/>
      </w:pPr>
      <w:r>
        <w:t>第</w:t>
      </w:r>
      <w:r>
        <w:t>18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426"/>
        <w:gridCol w:w="1234"/>
        <w:gridCol w:w="1234"/>
      </w:tblGrid>
      <w:tr w:rsidR="00C36A4D" w14:paraId="4543099B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37E71C9" w14:textId="77777777" w:rsidR="00C36A4D" w:rsidRDefault="0074449F">
            <w:r>
              <w:t>1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14E0014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709E427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0269574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1E461C8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02C149C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4C39176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7</w:t>
            </w:r>
          </w:p>
        </w:tc>
      </w:tr>
      <w:tr w:rsidR="00C36A4D" w14:paraId="468F39FA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7D46B95" w14:textId="77777777" w:rsidR="00C36A4D" w:rsidRDefault="0074449F">
            <w:r>
              <w:t>十一月二十</w:t>
            </w:r>
            <w:r>
              <w:t xml:space="preserve"> </w:t>
            </w:r>
          </w:p>
        </w:tc>
        <w:tc>
          <w:tcPr>
            <w:tcW w:w="1234" w:type="dxa"/>
          </w:tcPr>
          <w:p w14:paraId="6B2FF8A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2A635AD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409FBB4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4AE1355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3CC91A0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09F9932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十一月二十六</w:t>
            </w:r>
            <w:r>
              <w:t xml:space="preserve"> </w:t>
            </w:r>
          </w:p>
        </w:tc>
      </w:tr>
      <w:tr w:rsidR="00C36A4D" w14:paraId="22E668B6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FAFFA7E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1D29A95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625221E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3EC919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2598FC9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791EAD9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28F6E61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7F7B78" w14:paraId="7932F27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C4BCBDB" w14:textId="77777777" w:rsidR="007F7B78" w:rsidRDefault="007F7B78" w:rsidP="007F7B78"/>
        </w:tc>
        <w:tc>
          <w:tcPr>
            <w:tcW w:w="1234" w:type="dxa"/>
          </w:tcPr>
          <w:p w14:paraId="02D8842D" w14:textId="77777777" w:rsidR="007F7B78" w:rsidRDefault="007F7B78" w:rsidP="007F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7537050" w14:textId="77777777" w:rsidR="007F7B78" w:rsidRDefault="007F7B78" w:rsidP="007F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7088F38" w14:textId="5CBAF167" w:rsidR="007F7B78" w:rsidRDefault="007F7B78" w:rsidP="007F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6F7">
              <w:rPr>
                <w:highlight w:val="yellow"/>
              </w:rPr>
              <w:t>星期四</w:t>
            </w:r>
          </w:p>
        </w:tc>
        <w:tc>
          <w:tcPr>
            <w:tcW w:w="1234" w:type="dxa"/>
          </w:tcPr>
          <w:p w14:paraId="4E6B463D" w14:textId="0ACBE7B8" w:rsidR="007F7B78" w:rsidRDefault="007F7B78" w:rsidP="007F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6F7">
              <w:rPr>
                <w:highlight w:val="yellow"/>
              </w:rPr>
              <w:t>星期五</w:t>
            </w:r>
          </w:p>
        </w:tc>
        <w:tc>
          <w:tcPr>
            <w:tcW w:w="1234" w:type="dxa"/>
          </w:tcPr>
          <w:p w14:paraId="04726569" w14:textId="77777777" w:rsidR="007F7B78" w:rsidRDefault="007F7B78" w:rsidP="007F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3A9190E" w14:textId="77777777" w:rsidR="007F7B78" w:rsidRDefault="007F7B78" w:rsidP="007F7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B78" w14:paraId="2AD3B618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C835AD3" w14:textId="77777777" w:rsidR="007F7B78" w:rsidRDefault="007F7B78" w:rsidP="007F7B78"/>
        </w:tc>
        <w:tc>
          <w:tcPr>
            <w:tcW w:w="1234" w:type="dxa"/>
          </w:tcPr>
          <w:p w14:paraId="36403DAD" w14:textId="77777777" w:rsidR="007F7B78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98AD456" w14:textId="77777777" w:rsidR="007F7B78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6FD7822" w14:textId="77777777" w:rsidR="007F7B78" w:rsidRPr="008766F7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766F7">
              <w:rPr>
                <w:rFonts w:ascii="宋体" w:eastAsia="宋体" w:hAnsi="宋体" w:hint="eastAsia"/>
                <w:highlight w:val="yellow"/>
                <w:lang w:eastAsia="zh-CN"/>
              </w:rPr>
              <w:t>南岸教发中心</w:t>
            </w:r>
          </w:p>
          <w:p w14:paraId="3E00D3D0" w14:textId="14F679C9" w:rsidR="007F7B78" w:rsidRPr="008766F7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eastAsia="zh-CN"/>
              </w:rPr>
            </w:pPr>
            <w:r w:rsidRPr="008766F7">
              <w:rPr>
                <w:rFonts w:ascii="宋体" w:eastAsia="宋体" w:hAnsi="宋体" w:hint="eastAsia"/>
                <w:highlight w:val="yellow"/>
                <w:lang w:eastAsia="zh-CN"/>
              </w:rPr>
              <w:t>培训考核</w:t>
            </w:r>
          </w:p>
        </w:tc>
        <w:tc>
          <w:tcPr>
            <w:tcW w:w="1234" w:type="dxa"/>
          </w:tcPr>
          <w:p w14:paraId="4EAAC7CB" w14:textId="77777777" w:rsidR="007F7B78" w:rsidRPr="008766F7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微软雅黑"/>
                <w:highlight w:val="yellow"/>
                <w:lang w:eastAsia="zh-CN"/>
              </w:rPr>
            </w:pPr>
            <w:r w:rsidRPr="008766F7">
              <w:rPr>
                <w:rFonts w:ascii="宋体" w:eastAsia="宋体" w:hAnsi="宋体" w:cs="微软雅黑" w:hint="eastAsia"/>
                <w:highlight w:val="yellow"/>
                <w:lang w:eastAsia="zh-CN"/>
              </w:rPr>
              <w:t>监考</w:t>
            </w:r>
          </w:p>
          <w:p w14:paraId="08BFA44C" w14:textId="77777777" w:rsidR="007F7B78" w:rsidRPr="008766F7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highlight w:val="yellow"/>
              </w:rPr>
            </w:pPr>
            <w:r w:rsidRPr="008766F7">
              <w:rPr>
                <w:rFonts w:ascii="宋体" w:eastAsia="宋体" w:hAnsi="宋体"/>
                <w:highlight w:val="yellow"/>
              </w:rPr>
              <w:t>09:00~11:00</w:t>
            </w:r>
          </w:p>
          <w:p w14:paraId="3B0E9A27" w14:textId="77777777" w:rsidR="007F7B78" w:rsidRPr="008766F7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highlight w:val="yellow"/>
              </w:rPr>
            </w:pPr>
            <w:r w:rsidRPr="008766F7">
              <w:rPr>
                <w:rFonts w:ascii="宋体" w:eastAsia="宋体" w:hAnsi="宋体"/>
                <w:highlight w:val="yellow"/>
              </w:rPr>
              <w:t>A01234</w:t>
            </w:r>
          </w:p>
          <w:p w14:paraId="40CAB3F8" w14:textId="3A3C99E4" w:rsidR="007F7B78" w:rsidRPr="008766F7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766F7">
              <w:rPr>
                <w:rFonts w:ascii="宋体" w:eastAsia="宋体" w:hAnsi="宋体" w:cs="微软雅黑" w:hint="eastAsia"/>
                <w:highlight w:val="yellow"/>
                <w:lang w:eastAsia="zh-CN"/>
              </w:rPr>
              <w:t>领</w:t>
            </w:r>
            <w:r w:rsidRPr="008766F7">
              <w:rPr>
                <w:rFonts w:ascii="宋体" w:eastAsia="宋体" w:hAnsi="宋体" w:cs="MS Mincho" w:hint="eastAsia"/>
                <w:highlight w:val="yellow"/>
                <w:lang w:eastAsia="zh-CN"/>
              </w:rPr>
              <w:t>卷地点</w:t>
            </w:r>
            <w:r w:rsidRPr="008766F7">
              <w:rPr>
                <w:rFonts w:ascii="宋体" w:eastAsia="宋体" w:hAnsi="宋体"/>
                <w:highlight w:val="yellow"/>
                <w:lang w:eastAsia="zh-CN"/>
              </w:rPr>
              <w:t>:A01</w:t>
            </w:r>
            <w:r w:rsidRPr="008766F7">
              <w:rPr>
                <w:rFonts w:ascii="宋体" w:eastAsia="宋体" w:hAnsi="宋体" w:hint="eastAsia"/>
                <w:highlight w:val="yellow"/>
                <w:lang w:eastAsia="zh-CN"/>
              </w:rPr>
              <w:t>教学楼</w:t>
            </w:r>
            <w:r w:rsidRPr="008766F7">
              <w:rPr>
                <w:rFonts w:ascii="宋体" w:eastAsia="宋体" w:hAnsi="宋体"/>
                <w:highlight w:val="yellow"/>
                <w:lang w:eastAsia="zh-CN"/>
              </w:rPr>
              <w:t>A1228</w:t>
            </w:r>
          </w:p>
        </w:tc>
        <w:tc>
          <w:tcPr>
            <w:tcW w:w="1234" w:type="dxa"/>
          </w:tcPr>
          <w:p w14:paraId="3B671007" w14:textId="77777777" w:rsidR="007F7B78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BDEBBB3" w14:textId="77777777" w:rsidR="007F7B78" w:rsidRDefault="007F7B78" w:rsidP="007F7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8DC5C2" w14:textId="77777777" w:rsidR="00C36A4D" w:rsidRDefault="0074449F">
      <w:pPr>
        <w:pStyle w:val="21"/>
      </w:pPr>
      <w:r>
        <w:lastRenderedPageBreak/>
        <w:t>第</w:t>
      </w:r>
      <w:r>
        <w:t>19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7243B2D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3E8723B" w14:textId="77777777" w:rsidR="00C36A4D" w:rsidRDefault="0074449F">
            <w:r>
              <w:t>1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0772F13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5F9D86A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3943982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7131B23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1A8EC6D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726EFE7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14</w:t>
            </w:r>
          </w:p>
        </w:tc>
      </w:tr>
      <w:tr w:rsidR="00C36A4D" w14:paraId="16225E4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3FEE638" w14:textId="77777777" w:rsidR="00C36A4D" w:rsidRDefault="0074449F">
            <w:r>
              <w:t>十一月二十七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54D2C70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3529A1A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十一月二十九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192C065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腊月初一</w:t>
            </w:r>
            <w:r>
              <w:t xml:space="preserve"> </w:t>
            </w:r>
          </w:p>
        </w:tc>
        <w:tc>
          <w:tcPr>
            <w:tcW w:w="1234" w:type="dxa"/>
          </w:tcPr>
          <w:p w14:paraId="48FB528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腊月初二</w:t>
            </w:r>
            <w:r>
              <w:t xml:space="preserve"> </w:t>
            </w:r>
          </w:p>
        </w:tc>
        <w:tc>
          <w:tcPr>
            <w:tcW w:w="1234" w:type="dxa"/>
          </w:tcPr>
          <w:p w14:paraId="6C99DD9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腊月初三</w:t>
            </w:r>
            <w:r>
              <w:t xml:space="preserve"> </w:t>
            </w:r>
          </w:p>
        </w:tc>
        <w:tc>
          <w:tcPr>
            <w:tcW w:w="1234" w:type="dxa"/>
          </w:tcPr>
          <w:p w14:paraId="65D777F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腊月初四</w:t>
            </w:r>
            <w:r>
              <w:t xml:space="preserve"> </w:t>
            </w:r>
          </w:p>
        </w:tc>
      </w:tr>
      <w:tr w:rsidR="00C36A4D" w14:paraId="5BC0886D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F86B270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2D784FD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7B9B230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99B811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2DB2FB3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465CFE0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7889DBC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C36A4D" w14:paraId="7C8EF23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43EAD9F" w14:textId="77777777" w:rsidR="00C36A4D" w:rsidRDefault="00C36A4D"/>
        </w:tc>
        <w:tc>
          <w:tcPr>
            <w:tcW w:w="1234" w:type="dxa"/>
          </w:tcPr>
          <w:p w14:paraId="73974F1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EC1937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3426CE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657E63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5282DE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C862598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武大校友会</w:t>
            </w:r>
          </w:p>
          <w:p w14:paraId="715D32FC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时间</w:t>
            </w:r>
            <w:r>
              <w:rPr>
                <w:rFonts w:ascii="MS Mincho" w:eastAsia="MS Mincho" w:hAnsi="MS Mincho" w:cs="MS Mincho" w:hint="eastAsia"/>
                <w:lang w:eastAsia="zh-CN"/>
              </w:rPr>
              <w:t>：</w:t>
            </w:r>
            <w:r>
              <w:rPr>
                <w:lang w:eastAsia="zh-CN"/>
              </w:rPr>
              <w:t>2024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日</w:t>
            </w:r>
            <w:r>
              <w:rPr>
                <w:lang w:eastAsia="zh-CN"/>
              </w:rPr>
              <w:t>10:00-17:00</w:t>
            </w:r>
          </w:p>
          <w:p w14:paraId="3175501B" w14:textId="1F79F266" w:rsidR="00C36A4D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地点：明月湖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协</w:t>
            </w:r>
            <w:r>
              <w:rPr>
                <w:rFonts w:ascii="MS Mincho" w:eastAsia="MS Mincho" w:hAnsi="MS Mincho" w:cs="MS Mincho" w:hint="eastAsia"/>
                <w:lang w:eastAsia="zh-CN"/>
              </w:rPr>
              <w:t>同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创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新区融合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创</w:t>
            </w:r>
            <w:r>
              <w:rPr>
                <w:rFonts w:ascii="MS Mincho" w:eastAsia="MS Mincho" w:hAnsi="MS Mincho" w:cs="MS Mincho" w:hint="eastAsia"/>
                <w:lang w:eastAsia="zh-CN"/>
              </w:rPr>
              <w:t>新中心</w:t>
            </w:r>
          </w:p>
        </w:tc>
      </w:tr>
    </w:tbl>
    <w:p w14:paraId="12EE78EE" w14:textId="77777777" w:rsidR="00C36A4D" w:rsidRDefault="0074449F">
      <w:pPr>
        <w:pStyle w:val="21"/>
      </w:pPr>
      <w:r>
        <w:t>第</w:t>
      </w:r>
      <w:r>
        <w:t>20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30EA18DD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1A1F33D" w14:textId="77777777" w:rsidR="00C36A4D" w:rsidRDefault="0074449F">
            <w:r>
              <w:t>1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1CFD4E8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3CB9F23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17</w:t>
            </w:r>
          </w:p>
        </w:tc>
        <w:tc>
          <w:tcPr>
            <w:tcW w:w="1234" w:type="dxa"/>
          </w:tcPr>
          <w:p w14:paraId="448F41F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46E35E5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1BA77B9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033C072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月</w:t>
            </w:r>
            <w:r>
              <w:t>21</w:t>
            </w:r>
          </w:p>
        </w:tc>
      </w:tr>
      <w:tr w:rsidR="00C36A4D" w14:paraId="2C2A545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FC89FA5" w14:textId="77777777" w:rsidR="00C36A4D" w:rsidRDefault="0074449F">
            <w:r>
              <w:t>腊月初五</w:t>
            </w:r>
            <w:r>
              <w:t xml:space="preserve"> </w:t>
            </w:r>
          </w:p>
        </w:tc>
        <w:tc>
          <w:tcPr>
            <w:tcW w:w="1234" w:type="dxa"/>
          </w:tcPr>
          <w:p w14:paraId="6EA140C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腊月初六</w:t>
            </w:r>
            <w:r>
              <w:t xml:space="preserve"> </w:t>
            </w:r>
          </w:p>
        </w:tc>
        <w:tc>
          <w:tcPr>
            <w:tcW w:w="1234" w:type="dxa"/>
          </w:tcPr>
          <w:p w14:paraId="3B3DEE5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腊月初七</w:t>
            </w:r>
            <w:r>
              <w:t xml:space="preserve"> </w:t>
            </w:r>
          </w:p>
        </w:tc>
        <w:tc>
          <w:tcPr>
            <w:tcW w:w="1234" w:type="dxa"/>
          </w:tcPr>
          <w:p w14:paraId="51EDBC0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腊月初八</w:t>
            </w:r>
            <w:r>
              <w:t xml:space="preserve"> </w:t>
            </w:r>
          </w:p>
        </w:tc>
        <w:tc>
          <w:tcPr>
            <w:tcW w:w="1234" w:type="dxa"/>
          </w:tcPr>
          <w:p w14:paraId="285411E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腊月初九</w:t>
            </w:r>
            <w:r>
              <w:t xml:space="preserve"> </w:t>
            </w:r>
          </w:p>
        </w:tc>
        <w:tc>
          <w:tcPr>
            <w:tcW w:w="1234" w:type="dxa"/>
          </w:tcPr>
          <w:p w14:paraId="3C3F497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腊月初十</w:t>
            </w:r>
            <w:r>
              <w:t xml:space="preserve"> </w:t>
            </w:r>
          </w:p>
        </w:tc>
        <w:tc>
          <w:tcPr>
            <w:tcW w:w="1234" w:type="dxa"/>
          </w:tcPr>
          <w:p w14:paraId="62F355A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腊月十一</w:t>
            </w:r>
            <w:r>
              <w:t xml:space="preserve"> </w:t>
            </w:r>
          </w:p>
        </w:tc>
      </w:tr>
      <w:tr w:rsidR="00C36A4D" w14:paraId="436ACDD5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F36C6B" w14:textId="77777777" w:rsidR="00C36A4D" w:rsidRDefault="0074449F">
            <w:r>
              <w:t>星期二</w:t>
            </w:r>
          </w:p>
        </w:tc>
        <w:tc>
          <w:tcPr>
            <w:tcW w:w="1234" w:type="dxa"/>
          </w:tcPr>
          <w:p w14:paraId="0B932FA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2897A0A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5BFA62E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2FB23CD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63D60CE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  <w:tc>
          <w:tcPr>
            <w:tcW w:w="1234" w:type="dxa"/>
          </w:tcPr>
          <w:p w14:paraId="25B8F3B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星期一</w:t>
            </w:r>
          </w:p>
        </w:tc>
      </w:tr>
      <w:tr w:rsidR="00E75B05" w14:paraId="4C0A3ABD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367451C" w14:textId="0B100189" w:rsidR="00E75B05" w:rsidRDefault="00E75B05" w:rsidP="00E75B05">
            <w:r w:rsidRPr="001A3744">
              <w:rPr>
                <w:rFonts w:ascii="宋体" w:eastAsia="宋体" w:hAnsi="宋体" w:hint="eastAsia"/>
                <w:b w:val="0"/>
                <w:bCs w:val="0"/>
                <w:lang w:eastAsia="zh-CN"/>
              </w:rPr>
              <w:t>刘劲宏结婚</w:t>
            </w:r>
          </w:p>
        </w:tc>
        <w:tc>
          <w:tcPr>
            <w:tcW w:w="1234" w:type="dxa"/>
          </w:tcPr>
          <w:p w14:paraId="5BD3301E" w14:textId="0017944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hint="eastAsia"/>
                <w:lang w:eastAsia="zh-CN"/>
              </w:rPr>
              <w:t>刘劲宏结婚</w:t>
            </w:r>
          </w:p>
        </w:tc>
        <w:tc>
          <w:tcPr>
            <w:tcW w:w="1234" w:type="dxa"/>
          </w:tcPr>
          <w:p w14:paraId="4FE9CCEF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67C517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300DC25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30A5AA6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F4458AA" w14:textId="77777777" w:rsidR="00E75B05" w:rsidRDefault="00E75B05" w:rsidP="00E75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256B8A" w14:textId="77777777" w:rsidR="00D3493F" w:rsidRPr="00D3493F" w:rsidRDefault="00D3493F" w:rsidP="00D3493F"/>
    <w:p w14:paraId="681DB7E3" w14:textId="77777777" w:rsidR="00D3493F" w:rsidRDefault="00D349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7C3B5A" w14:textId="549B627A" w:rsidR="00C36A4D" w:rsidRDefault="0074449F">
      <w:pPr>
        <w:pStyle w:val="1"/>
      </w:pPr>
      <w:r>
        <w:lastRenderedPageBreak/>
        <w:t>2023~2024</w:t>
      </w:r>
      <w:r>
        <w:t>学年第二学期</w:t>
      </w:r>
    </w:p>
    <w:p w14:paraId="1BFDCB9B" w14:textId="77777777" w:rsidR="00C36A4D" w:rsidRDefault="0074449F">
      <w:pPr>
        <w:pStyle w:val="21"/>
      </w:pPr>
      <w:r>
        <w:t>第</w:t>
      </w:r>
      <w:r>
        <w:t>1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603BD31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278BFF7" w14:textId="77777777" w:rsidR="00C36A4D" w:rsidRDefault="0074449F">
            <w:r>
              <w:t>2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1D694B9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6B857FD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7B86972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7562703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5C76CF5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54FDC1E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3</w:t>
            </w:r>
          </w:p>
        </w:tc>
      </w:tr>
      <w:tr w:rsidR="00C36A4D" w14:paraId="1DDF7A15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87DBC37" w14:textId="77777777" w:rsidR="00C36A4D" w:rsidRDefault="0074449F">
            <w:r>
              <w:t>正月十七</w:t>
            </w:r>
            <w:r>
              <w:t xml:space="preserve"> </w:t>
            </w:r>
          </w:p>
        </w:tc>
        <w:tc>
          <w:tcPr>
            <w:tcW w:w="1234" w:type="dxa"/>
          </w:tcPr>
          <w:p w14:paraId="0AAA8BC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正月十八</w:t>
            </w:r>
            <w:r>
              <w:t xml:space="preserve"> </w:t>
            </w:r>
          </w:p>
        </w:tc>
        <w:tc>
          <w:tcPr>
            <w:tcW w:w="1234" w:type="dxa"/>
          </w:tcPr>
          <w:p w14:paraId="4BC05C0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正月十九</w:t>
            </w:r>
            <w:r>
              <w:t xml:space="preserve"> </w:t>
            </w:r>
          </w:p>
        </w:tc>
        <w:tc>
          <w:tcPr>
            <w:tcW w:w="1234" w:type="dxa"/>
          </w:tcPr>
          <w:p w14:paraId="2D976E7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</w:t>
            </w:r>
            <w:r>
              <w:t xml:space="preserve"> </w:t>
            </w:r>
          </w:p>
        </w:tc>
        <w:tc>
          <w:tcPr>
            <w:tcW w:w="1234" w:type="dxa"/>
          </w:tcPr>
          <w:p w14:paraId="25763AC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43B9B2D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460DE38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正月二十三</w:t>
            </w:r>
            <w:r>
              <w:t xml:space="preserve"> </w:t>
            </w:r>
          </w:p>
        </w:tc>
      </w:tr>
      <w:tr w:rsidR="00C36A4D" w14:paraId="747C569D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15B33A6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42D92DB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20BC7B9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79DEE23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769A44C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174E7C6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39079F7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55BDA4B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113B773" w14:textId="77777777" w:rsidR="00C36A4D" w:rsidRDefault="00C36A4D"/>
        </w:tc>
        <w:tc>
          <w:tcPr>
            <w:tcW w:w="1234" w:type="dxa"/>
          </w:tcPr>
          <w:p w14:paraId="4C719EB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DE236C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A5B826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3A564C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B191B1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D3001B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64C9E8" w14:textId="77777777" w:rsidR="00C36A4D" w:rsidRDefault="0074449F">
      <w:pPr>
        <w:pStyle w:val="21"/>
      </w:pPr>
      <w:r>
        <w:t>第</w:t>
      </w:r>
      <w:r>
        <w:t>2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09BC6C04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0A2C9C9" w14:textId="77777777" w:rsidR="00C36A4D" w:rsidRDefault="0074449F">
            <w:r>
              <w:t>3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2023EB3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1D02F2C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15294BD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6C4F0E6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2FE8986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092C762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10</w:t>
            </w:r>
          </w:p>
        </w:tc>
      </w:tr>
      <w:tr w:rsidR="00C36A4D" w14:paraId="704FE39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C888662" w14:textId="77777777" w:rsidR="00C36A4D" w:rsidRDefault="0074449F">
            <w:r>
              <w:t>正月二十四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3C98288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3457B57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23D9315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5E47407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6E809E8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574E423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二月初一</w:t>
            </w:r>
            <w:r>
              <w:t xml:space="preserve"> </w:t>
            </w:r>
          </w:p>
        </w:tc>
      </w:tr>
      <w:tr w:rsidR="00C36A4D" w14:paraId="624CC276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3DC0CD9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6BE5C2C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686D9C3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500DC64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3B7BD69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18E498C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4C4F08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7B2031" w14:paraId="6AE33BB7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5CD0B06" w14:textId="77777777" w:rsidR="007B2031" w:rsidRDefault="007B2031" w:rsidP="007B2031"/>
        </w:tc>
        <w:tc>
          <w:tcPr>
            <w:tcW w:w="1234" w:type="dxa"/>
          </w:tcPr>
          <w:p w14:paraId="162CBD13" w14:textId="77777777" w:rsidR="007B2031" w:rsidRDefault="007B2031" w:rsidP="007B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D5E37DA" w14:textId="488323DD" w:rsidR="007B2031" w:rsidRDefault="007B2031" w:rsidP="007B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TGRS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论文最终提交时间</w:t>
            </w:r>
          </w:p>
        </w:tc>
        <w:tc>
          <w:tcPr>
            <w:tcW w:w="1234" w:type="dxa"/>
          </w:tcPr>
          <w:p w14:paraId="329177A5" w14:textId="77777777" w:rsidR="007B2031" w:rsidRDefault="007B2031" w:rsidP="007B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34" w:type="dxa"/>
          </w:tcPr>
          <w:p w14:paraId="11A7B96E" w14:textId="77777777" w:rsidR="007B2031" w:rsidRDefault="007B2031" w:rsidP="007B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34" w:type="dxa"/>
          </w:tcPr>
          <w:p w14:paraId="6A81652F" w14:textId="77777777" w:rsidR="007B2031" w:rsidRDefault="007B2031" w:rsidP="007B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234" w:type="dxa"/>
          </w:tcPr>
          <w:p w14:paraId="0113AD12" w14:textId="77777777" w:rsidR="007B2031" w:rsidRDefault="007B2031" w:rsidP="007B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2A76D3D1" w14:textId="77777777" w:rsidR="00C36A4D" w:rsidRDefault="0074449F">
      <w:pPr>
        <w:pStyle w:val="21"/>
      </w:pPr>
      <w:r>
        <w:t>第</w:t>
      </w:r>
      <w:r>
        <w:t>3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651665F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BA8D35E" w14:textId="77777777" w:rsidR="00C36A4D" w:rsidRDefault="0074449F">
            <w:r>
              <w:t>3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06C179D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476C0BE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1710FB0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017BF7A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0BD91BB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2308DEA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17</w:t>
            </w:r>
          </w:p>
        </w:tc>
      </w:tr>
      <w:tr w:rsidR="00C36A4D" w14:paraId="367B905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BD11C39" w14:textId="77777777" w:rsidR="00C36A4D" w:rsidRDefault="0074449F">
            <w:r>
              <w:t>二月初二</w:t>
            </w:r>
            <w:r>
              <w:t xml:space="preserve"> </w:t>
            </w:r>
          </w:p>
        </w:tc>
        <w:tc>
          <w:tcPr>
            <w:tcW w:w="1234" w:type="dxa"/>
          </w:tcPr>
          <w:p w14:paraId="4034806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二月初三</w:t>
            </w:r>
            <w:r>
              <w:t xml:space="preserve"> </w:t>
            </w:r>
          </w:p>
        </w:tc>
        <w:tc>
          <w:tcPr>
            <w:tcW w:w="1234" w:type="dxa"/>
          </w:tcPr>
          <w:p w14:paraId="392EA86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二月初四</w:t>
            </w:r>
            <w:r>
              <w:t xml:space="preserve"> </w:t>
            </w:r>
          </w:p>
        </w:tc>
        <w:tc>
          <w:tcPr>
            <w:tcW w:w="1234" w:type="dxa"/>
          </w:tcPr>
          <w:p w14:paraId="4DFF436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二月初五</w:t>
            </w:r>
            <w:r>
              <w:t xml:space="preserve"> </w:t>
            </w:r>
          </w:p>
        </w:tc>
        <w:tc>
          <w:tcPr>
            <w:tcW w:w="1234" w:type="dxa"/>
          </w:tcPr>
          <w:p w14:paraId="54C95A9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二月初六</w:t>
            </w:r>
            <w:r>
              <w:t xml:space="preserve"> </w:t>
            </w:r>
          </w:p>
        </w:tc>
        <w:tc>
          <w:tcPr>
            <w:tcW w:w="1234" w:type="dxa"/>
          </w:tcPr>
          <w:p w14:paraId="4BA48DE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二月初七</w:t>
            </w:r>
            <w:r>
              <w:t xml:space="preserve"> </w:t>
            </w:r>
          </w:p>
        </w:tc>
        <w:tc>
          <w:tcPr>
            <w:tcW w:w="1234" w:type="dxa"/>
          </w:tcPr>
          <w:p w14:paraId="02E56C6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二月初八</w:t>
            </w:r>
            <w:r>
              <w:t xml:space="preserve"> </w:t>
            </w:r>
          </w:p>
        </w:tc>
      </w:tr>
      <w:tr w:rsidR="00C36A4D" w14:paraId="52CD45AE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5C4D6B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1912D21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0213B75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96D7AC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80B9C3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4074500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493008C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7033C78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7F7156E" w14:textId="77777777" w:rsidR="00C36A4D" w:rsidRDefault="00C36A4D"/>
        </w:tc>
        <w:tc>
          <w:tcPr>
            <w:tcW w:w="1234" w:type="dxa"/>
          </w:tcPr>
          <w:p w14:paraId="4CFDE20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2D5ABF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A33191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5576D7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0E3DD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B6797B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7B7366" w14:textId="77777777" w:rsidR="00C36A4D" w:rsidRDefault="0074449F">
      <w:pPr>
        <w:pStyle w:val="21"/>
      </w:pPr>
      <w:r>
        <w:t>第</w:t>
      </w:r>
      <w:r>
        <w:t>4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4ACA682C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406B73E" w14:textId="77777777" w:rsidR="00C36A4D" w:rsidRDefault="0074449F">
            <w:r>
              <w:t>3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20B09F4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32DBA49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2F45EC0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287BB03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2C23FD4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7BB7873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24</w:t>
            </w:r>
          </w:p>
        </w:tc>
      </w:tr>
      <w:tr w:rsidR="00C36A4D" w14:paraId="563ED01A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20B461C" w14:textId="77777777" w:rsidR="00C36A4D" w:rsidRDefault="0074449F">
            <w:r>
              <w:t>二月初九</w:t>
            </w:r>
            <w:r>
              <w:t xml:space="preserve"> </w:t>
            </w:r>
          </w:p>
        </w:tc>
        <w:tc>
          <w:tcPr>
            <w:tcW w:w="1234" w:type="dxa"/>
          </w:tcPr>
          <w:p w14:paraId="158D901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二月初十</w:t>
            </w:r>
            <w:r>
              <w:t xml:space="preserve"> </w:t>
            </w:r>
          </w:p>
        </w:tc>
        <w:tc>
          <w:tcPr>
            <w:tcW w:w="1234" w:type="dxa"/>
          </w:tcPr>
          <w:p w14:paraId="72DE909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二月十一</w:t>
            </w:r>
            <w:r>
              <w:t xml:space="preserve"> </w:t>
            </w:r>
          </w:p>
        </w:tc>
        <w:tc>
          <w:tcPr>
            <w:tcW w:w="1234" w:type="dxa"/>
          </w:tcPr>
          <w:p w14:paraId="5F5E95F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二月十二</w:t>
            </w:r>
            <w:r>
              <w:t xml:space="preserve"> </w:t>
            </w:r>
          </w:p>
        </w:tc>
        <w:tc>
          <w:tcPr>
            <w:tcW w:w="1234" w:type="dxa"/>
          </w:tcPr>
          <w:p w14:paraId="4AAC617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二月十三</w:t>
            </w:r>
            <w:r>
              <w:t xml:space="preserve"> </w:t>
            </w:r>
          </w:p>
        </w:tc>
        <w:tc>
          <w:tcPr>
            <w:tcW w:w="1234" w:type="dxa"/>
          </w:tcPr>
          <w:p w14:paraId="52244E0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二月十四</w:t>
            </w:r>
            <w:r>
              <w:t xml:space="preserve"> </w:t>
            </w:r>
          </w:p>
        </w:tc>
        <w:tc>
          <w:tcPr>
            <w:tcW w:w="1234" w:type="dxa"/>
          </w:tcPr>
          <w:p w14:paraId="55D1372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二月十五</w:t>
            </w:r>
            <w:r>
              <w:t xml:space="preserve"> </w:t>
            </w:r>
          </w:p>
        </w:tc>
      </w:tr>
      <w:tr w:rsidR="00C36A4D" w14:paraId="524B9F3F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2C260F8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360ED6A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724E506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16EBFE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50C3F36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85CA58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65463AD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30BF9368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A29119F" w14:textId="77777777" w:rsidR="00C36A4D" w:rsidRDefault="00C36A4D"/>
        </w:tc>
        <w:tc>
          <w:tcPr>
            <w:tcW w:w="1234" w:type="dxa"/>
          </w:tcPr>
          <w:p w14:paraId="5495E38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546283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F821AC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4A18B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A3D95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ED5879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86D7AB" w14:textId="77777777" w:rsidR="00C36A4D" w:rsidRDefault="0074449F">
      <w:pPr>
        <w:pStyle w:val="21"/>
      </w:pPr>
      <w:r>
        <w:t>第</w:t>
      </w:r>
      <w:r>
        <w:t>5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CDC31AE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00CA1A0" w14:textId="77777777" w:rsidR="00C36A4D" w:rsidRDefault="0074449F">
            <w:r>
              <w:t>3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4FA13D2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77B5078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76EF46A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547712F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771F8FE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10DF982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t>月</w:t>
            </w:r>
            <w:r>
              <w:t>31</w:t>
            </w:r>
          </w:p>
        </w:tc>
      </w:tr>
      <w:tr w:rsidR="00C36A4D" w14:paraId="3C96E955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66ADE8A" w14:textId="77777777" w:rsidR="00C36A4D" w:rsidRDefault="0074449F">
            <w:r>
              <w:t>二月十六</w:t>
            </w:r>
            <w:r>
              <w:t xml:space="preserve"> </w:t>
            </w:r>
          </w:p>
        </w:tc>
        <w:tc>
          <w:tcPr>
            <w:tcW w:w="1234" w:type="dxa"/>
          </w:tcPr>
          <w:p w14:paraId="5CE8379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二月十七</w:t>
            </w:r>
            <w:r>
              <w:t xml:space="preserve"> </w:t>
            </w:r>
          </w:p>
        </w:tc>
        <w:tc>
          <w:tcPr>
            <w:tcW w:w="1234" w:type="dxa"/>
          </w:tcPr>
          <w:p w14:paraId="53A86A9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二月十八</w:t>
            </w:r>
            <w:r>
              <w:t xml:space="preserve"> </w:t>
            </w:r>
          </w:p>
        </w:tc>
        <w:tc>
          <w:tcPr>
            <w:tcW w:w="1234" w:type="dxa"/>
          </w:tcPr>
          <w:p w14:paraId="7F0D6C6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二月十九</w:t>
            </w:r>
            <w:r>
              <w:t xml:space="preserve"> </w:t>
            </w:r>
          </w:p>
        </w:tc>
        <w:tc>
          <w:tcPr>
            <w:tcW w:w="1234" w:type="dxa"/>
          </w:tcPr>
          <w:p w14:paraId="4103C36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</w:t>
            </w:r>
            <w:r>
              <w:t xml:space="preserve"> </w:t>
            </w:r>
          </w:p>
        </w:tc>
        <w:tc>
          <w:tcPr>
            <w:tcW w:w="1234" w:type="dxa"/>
          </w:tcPr>
          <w:p w14:paraId="486CB53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0D70D48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二月二十二</w:t>
            </w:r>
            <w:r>
              <w:t xml:space="preserve"> </w:t>
            </w:r>
          </w:p>
        </w:tc>
      </w:tr>
      <w:tr w:rsidR="00C36A4D" w14:paraId="738A5C1D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4823FFE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13DDAC2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3A21DC1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00601C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417E0BF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1B9D440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7B47260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6282357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DFCBDB2" w14:textId="77777777" w:rsidR="00C36A4D" w:rsidRDefault="00C36A4D"/>
        </w:tc>
        <w:tc>
          <w:tcPr>
            <w:tcW w:w="1234" w:type="dxa"/>
          </w:tcPr>
          <w:p w14:paraId="0406249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B58C6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1D8B22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136339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7660A0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09AECF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B1A96" w14:textId="77777777" w:rsidR="00C36A4D" w:rsidRDefault="0074449F">
      <w:pPr>
        <w:pStyle w:val="21"/>
      </w:pPr>
      <w:r>
        <w:t>第</w:t>
      </w:r>
      <w:r>
        <w:t>6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01142A4C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447B0FA" w14:textId="77777777" w:rsidR="00C36A4D" w:rsidRDefault="0074449F">
            <w:r>
              <w:t>4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3D5D416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3DA323C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36A0397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3BC9A8E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4262815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58098A8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7</w:t>
            </w:r>
          </w:p>
        </w:tc>
      </w:tr>
      <w:tr w:rsidR="00C36A4D" w14:paraId="7595AD0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DA7637F" w14:textId="77777777" w:rsidR="00C36A4D" w:rsidRDefault="0074449F">
            <w:r>
              <w:t>二月二十三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19A100B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50A4479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495A412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2682F10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086479C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11A1571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二月二十九</w:t>
            </w:r>
            <w:r>
              <w:t xml:space="preserve"> </w:t>
            </w:r>
          </w:p>
        </w:tc>
      </w:tr>
      <w:tr w:rsidR="00C36A4D" w14:paraId="14EB44BB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A1B791A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5B019DA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680A0D3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64AB143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12332BC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5023CBD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08508AD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3835B25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0B87F9F" w14:textId="77777777" w:rsidR="00C36A4D" w:rsidRDefault="00C36A4D"/>
        </w:tc>
        <w:tc>
          <w:tcPr>
            <w:tcW w:w="1234" w:type="dxa"/>
          </w:tcPr>
          <w:p w14:paraId="6104A76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967CC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A3C87E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F374F1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E1DD7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EFA6D0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074C54" w14:textId="77777777" w:rsidR="00C36A4D" w:rsidRDefault="0074449F">
      <w:pPr>
        <w:pStyle w:val="21"/>
      </w:pPr>
      <w:r>
        <w:lastRenderedPageBreak/>
        <w:t>第</w:t>
      </w:r>
      <w:r>
        <w:t>7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76CDEB29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6083078" w14:textId="77777777" w:rsidR="00C36A4D" w:rsidRDefault="0074449F">
            <w:r>
              <w:t>4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1338527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72C0AE7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64F2FD0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58E0D22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43E9E96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7FABA46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14</w:t>
            </w:r>
          </w:p>
        </w:tc>
      </w:tr>
      <w:tr w:rsidR="00C36A4D" w14:paraId="26A3BD0B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4C38080" w14:textId="77777777" w:rsidR="00C36A4D" w:rsidRDefault="0074449F">
            <w:r>
              <w:t>二月三十</w:t>
            </w:r>
            <w:r>
              <w:t xml:space="preserve"> </w:t>
            </w:r>
          </w:p>
        </w:tc>
        <w:tc>
          <w:tcPr>
            <w:tcW w:w="1234" w:type="dxa"/>
          </w:tcPr>
          <w:p w14:paraId="6B258B0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三月初一</w:t>
            </w:r>
            <w:r>
              <w:t xml:space="preserve"> </w:t>
            </w:r>
          </w:p>
        </w:tc>
        <w:tc>
          <w:tcPr>
            <w:tcW w:w="1234" w:type="dxa"/>
          </w:tcPr>
          <w:p w14:paraId="1A53BEA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三月初二</w:t>
            </w:r>
            <w:r>
              <w:t xml:space="preserve"> </w:t>
            </w:r>
          </w:p>
        </w:tc>
        <w:tc>
          <w:tcPr>
            <w:tcW w:w="1234" w:type="dxa"/>
          </w:tcPr>
          <w:p w14:paraId="19C4B86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三月初三</w:t>
            </w:r>
            <w:r>
              <w:t xml:space="preserve"> </w:t>
            </w:r>
          </w:p>
        </w:tc>
        <w:tc>
          <w:tcPr>
            <w:tcW w:w="1234" w:type="dxa"/>
          </w:tcPr>
          <w:p w14:paraId="2AE2E45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三月初四</w:t>
            </w:r>
            <w:r>
              <w:t xml:space="preserve"> </w:t>
            </w:r>
          </w:p>
        </w:tc>
        <w:tc>
          <w:tcPr>
            <w:tcW w:w="1234" w:type="dxa"/>
          </w:tcPr>
          <w:p w14:paraId="5D5EBBC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三月初五</w:t>
            </w:r>
            <w:r>
              <w:t xml:space="preserve"> </w:t>
            </w:r>
          </w:p>
        </w:tc>
        <w:tc>
          <w:tcPr>
            <w:tcW w:w="1234" w:type="dxa"/>
          </w:tcPr>
          <w:p w14:paraId="16571A9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三月初六</w:t>
            </w:r>
            <w:r>
              <w:t xml:space="preserve"> </w:t>
            </w:r>
          </w:p>
        </w:tc>
      </w:tr>
      <w:tr w:rsidR="00C36A4D" w14:paraId="24562BDC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2980C96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4E27BC2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656AAA3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80FFB3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2824FF3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2E5EB39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021CC24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752E49CF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8DD5963" w14:textId="77777777" w:rsidR="00C36A4D" w:rsidRDefault="00C36A4D"/>
        </w:tc>
        <w:tc>
          <w:tcPr>
            <w:tcW w:w="1234" w:type="dxa"/>
          </w:tcPr>
          <w:p w14:paraId="7EBAF9D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610776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0C1049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7D9860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EF7490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FB8876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D28589" w14:textId="77777777" w:rsidR="00C36A4D" w:rsidRDefault="0074449F">
      <w:pPr>
        <w:pStyle w:val="21"/>
      </w:pPr>
      <w:r>
        <w:t>第</w:t>
      </w:r>
      <w:r>
        <w:t>8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DD92214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6598BA6" w14:textId="77777777" w:rsidR="00C36A4D" w:rsidRDefault="0074449F">
            <w:r>
              <w:t>4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544F1F9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7A7BDE3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17</w:t>
            </w:r>
          </w:p>
        </w:tc>
        <w:tc>
          <w:tcPr>
            <w:tcW w:w="1234" w:type="dxa"/>
          </w:tcPr>
          <w:p w14:paraId="7D08AF3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51366C2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2FE0F82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649CC90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21</w:t>
            </w:r>
          </w:p>
        </w:tc>
      </w:tr>
      <w:tr w:rsidR="00C36A4D" w14:paraId="395715AD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FD41DE" w14:textId="77777777" w:rsidR="00C36A4D" w:rsidRDefault="0074449F">
            <w:r>
              <w:t>三月初七</w:t>
            </w:r>
            <w:r>
              <w:t xml:space="preserve"> </w:t>
            </w:r>
          </w:p>
        </w:tc>
        <w:tc>
          <w:tcPr>
            <w:tcW w:w="1234" w:type="dxa"/>
          </w:tcPr>
          <w:p w14:paraId="37D4AB0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三月初八</w:t>
            </w:r>
            <w:r>
              <w:t xml:space="preserve"> </w:t>
            </w:r>
          </w:p>
        </w:tc>
        <w:tc>
          <w:tcPr>
            <w:tcW w:w="1234" w:type="dxa"/>
          </w:tcPr>
          <w:p w14:paraId="74B1188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三月初九</w:t>
            </w:r>
            <w:r>
              <w:t xml:space="preserve"> </w:t>
            </w:r>
          </w:p>
        </w:tc>
        <w:tc>
          <w:tcPr>
            <w:tcW w:w="1234" w:type="dxa"/>
          </w:tcPr>
          <w:p w14:paraId="49070B1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三月初十</w:t>
            </w:r>
            <w:r>
              <w:t xml:space="preserve"> </w:t>
            </w:r>
          </w:p>
        </w:tc>
        <w:tc>
          <w:tcPr>
            <w:tcW w:w="1234" w:type="dxa"/>
          </w:tcPr>
          <w:p w14:paraId="2E40A08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三月十一</w:t>
            </w:r>
            <w:r>
              <w:t xml:space="preserve"> </w:t>
            </w:r>
          </w:p>
        </w:tc>
        <w:tc>
          <w:tcPr>
            <w:tcW w:w="1234" w:type="dxa"/>
          </w:tcPr>
          <w:p w14:paraId="005A757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三月十二</w:t>
            </w:r>
            <w:r>
              <w:t xml:space="preserve"> </w:t>
            </w:r>
          </w:p>
        </w:tc>
        <w:tc>
          <w:tcPr>
            <w:tcW w:w="1234" w:type="dxa"/>
          </w:tcPr>
          <w:p w14:paraId="29583E3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三月十三</w:t>
            </w:r>
            <w:r>
              <w:t xml:space="preserve"> </w:t>
            </w:r>
          </w:p>
        </w:tc>
      </w:tr>
      <w:tr w:rsidR="00C36A4D" w14:paraId="060029D8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CE76C55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3533D49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206F8B4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723F2E9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7CEBEE4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220673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302491F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2B609CA4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F51F2AC" w14:textId="77777777" w:rsidR="00C36A4D" w:rsidRDefault="00C36A4D"/>
        </w:tc>
        <w:tc>
          <w:tcPr>
            <w:tcW w:w="1234" w:type="dxa"/>
          </w:tcPr>
          <w:p w14:paraId="15D79AF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B60871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12C42C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0A543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94E656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F93FD1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661825" w14:textId="77777777" w:rsidR="00C36A4D" w:rsidRDefault="0074449F">
      <w:pPr>
        <w:pStyle w:val="21"/>
      </w:pPr>
      <w:r>
        <w:t>第</w:t>
      </w:r>
      <w:r>
        <w:t>9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3040FEB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BB911BE" w14:textId="77777777" w:rsidR="00C36A4D" w:rsidRDefault="0074449F">
            <w:r>
              <w:t>4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15EA78B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5F26FF3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24</w:t>
            </w:r>
          </w:p>
        </w:tc>
        <w:tc>
          <w:tcPr>
            <w:tcW w:w="1234" w:type="dxa"/>
          </w:tcPr>
          <w:p w14:paraId="761ACEC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7D7B9FA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0AA8B12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04A0AC7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28</w:t>
            </w:r>
          </w:p>
        </w:tc>
      </w:tr>
      <w:tr w:rsidR="00C36A4D" w14:paraId="655C5A90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DE36BEE" w14:textId="77777777" w:rsidR="00C36A4D" w:rsidRDefault="0074449F">
            <w:r>
              <w:t>三月十四</w:t>
            </w:r>
            <w:r>
              <w:t xml:space="preserve"> </w:t>
            </w:r>
          </w:p>
        </w:tc>
        <w:tc>
          <w:tcPr>
            <w:tcW w:w="1234" w:type="dxa"/>
          </w:tcPr>
          <w:p w14:paraId="48B0873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三月十五</w:t>
            </w:r>
            <w:r>
              <w:t xml:space="preserve"> </w:t>
            </w:r>
          </w:p>
        </w:tc>
        <w:tc>
          <w:tcPr>
            <w:tcW w:w="1234" w:type="dxa"/>
          </w:tcPr>
          <w:p w14:paraId="373F34D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三月十六</w:t>
            </w:r>
            <w:r>
              <w:t xml:space="preserve"> </w:t>
            </w:r>
          </w:p>
        </w:tc>
        <w:tc>
          <w:tcPr>
            <w:tcW w:w="1234" w:type="dxa"/>
          </w:tcPr>
          <w:p w14:paraId="0EDB3EB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三月十七</w:t>
            </w:r>
            <w:r>
              <w:t xml:space="preserve"> </w:t>
            </w:r>
          </w:p>
        </w:tc>
        <w:tc>
          <w:tcPr>
            <w:tcW w:w="1234" w:type="dxa"/>
          </w:tcPr>
          <w:p w14:paraId="0C01390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三月十八</w:t>
            </w:r>
            <w:r>
              <w:t xml:space="preserve"> </w:t>
            </w:r>
          </w:p>
        </w:tc>
        <w:tc>
          <w:tcPr>
            <w:tcW w:w="1234" w:type="dxa"/>
          </w:tcPr>
          <w:p w14:paraId="25F4F5B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三月十九</w:t>
            </w:r>
            <w:r>
              <w:t xml:space="preserve"> </w:t>
            </w:r>
          </w:p>
        </w:tc>
        <w:tc>
          <w:tcPr>
            <w:tcW w:w="1234" w:type="dxa"/>
          </w:tcPr>
          <w:p w14:paraId="41834E3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</w:t>
            </w:r>
            <w:r>
              <w:t xml:space="preserve"> </w:t>
            </w:r>
          </w:p>
        </w:tc>
      </w:tr>
      <w:tr w:rsidR="00C36A4D" w14:paraId="57352AD2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30B2433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7D7882D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1340EC9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3CC13F6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5CA98D5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F9FE3F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63F8B49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0CC304F8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DB8A0F1" w14:textId="77777777" w:rsidR="00C36A4D" w:rsidRDefault="00C36A4D"/>
        </w:tc>
        <w:tc>
          <w:tcPr>
            <w:tcW w:w="1234" w:type="dxa"/>
          </w:tcPr>
          <w:p w14:paraId="1F03118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3C4F31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5AE7AE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AE60B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9C2048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335A9E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A2449C" w14:textId="77777777" w:rsidR="00C36A4D" w:rsidRDefault="0074449F">
      <w:pPr>
        <w:pStyle w:val="21"/>
      </w:pPr>
      <w:r>
        <w:t>第</w:t>
      </w:r>
      <w:r>
        <w:t>10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128696A1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C2ED615" w14:textId="77777777" w:rsidR="00C36A4D" w:rsidRDefault="0074449F">
            <w:r>
              <w:t>4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0BD7D36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71D6B05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54391A0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2DA97A8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59CD848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3C61E47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5</w:t>
            </w:r>
          </w:p>
        </w:tc>
      </w:tr>
      <w:tr w:rsidR="00C36A4D" w14:paraId="2932ABFB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04D5975" w14:textId="77777777" w:rsidR="00C36A4D" w:rsidRDefault="0074449F">
            <w:r>
              <w:t>三月二十一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426DB57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05D79FE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3C1D21B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44A2BB4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31F65D5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5366C8D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三月二十七</w:t>
            </w:r>
            <w:r>
              <w:t xml:space="preserve"> </w:t>
            </w:r>
          </w:p>
        </w:tc>
      </w:tr>
      <w:tr w:rsidR="00C36A4D" w14:paraId="0C22AC0C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7FC7C8D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4C42E1D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3CDE22C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30E854C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5C092A2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6A2645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7EF15A5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66C5C4E2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92EFAF0" w14:textId="77777777" w:rsidR="00C36A4D" w:rsidRDefault="00C36A4D"/>
        </w:tc>
        <w:tc>
          <w:tcPr>
            <w:tcW w:w="1234" w:type="dxa"/>
          </w:tcPr>
          <w:p w14:paraId="0A5D93F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3024F3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AA5945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D38E9F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B751F3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73C7E4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1EF070" w14:textId="77777777" w:rsidR="00C36A4D" w:rsidRDefault="0074449F">
      <w:pPr>
        <w:pStyle w:val="21"/>
      </w:pPr>
      <w:r>
        <w:t>第</w:t>
      </w:r>
      <w:r>
        <w:t>11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01F5ADC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9FAC676" w14:textId="77777777" w:rsidR="00C36A4D" w:rsidRDefault="0074449F">
            <w:r>
              <w:t>5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049C8B8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04A1EB7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52D35F9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12070D8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339DEC0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4C756E9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12</w:t>
            </w:r>
          </w:p>
        </w:tc>
      </w:tr>
      <w:tr w:rsidR="00C36A4D" w14:paraId="0BDC39F8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DED8DE0" w14:textId="77777777" w:rsidR="00C36A4D" w:rsidRDefault="0074449F">
            <w:r>
              <w:t>三月二十八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7D68B00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三月二十九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3436CF3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四月初一</w:t>
            </w:r>
            <w:r>
              <w:t xml:space="preserve"> </w:t>
            </w:r>
          </w:p>
        </w:tc>
        <w:tc>
          <w:tcPr>
            <w:tcW w:w="1234" w:type="dxa"/>
          </w:tcPr>
          <w:p w14:paraId="35B871C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四月初二</w:t>
            </w:r>
            <w:r>
              <w:t xml:space="preserve"> </w:t>
            </w:r>
          </w:p>
        </w:tc>
        <w:tc>
          <w:tcPr>
            <w:tcW w:w="1234" w:type="dxa"/>
          </w:tcPr>
          <w:p w14:paraId="7FF1E8B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四月初三</w:t>
            </w:r>
            <w:r>
              <w:t xml:space="preserve"> </w:t>
            </w:r>
          </w:p>
        </w:tc>
        <w:tc>
          <w:tcPr>
            <w:tcW w:w="1234" w:type="dxa"/>
          </w:tcPr>
          <w:p w14:paraId="7E796CE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四月初四</w:t>
            </w:r>
            <w:r>
              <w:t xml:space="preserve"> </w:t>
            </w:r>
          </w:p>
        </w:tc>
        <w:tc>
          <w:tcPr>
            <w:tcW w:w="1234" w:type="dxa"/>
          </w:tcPr>
          <w:p w14:paraId="1353AB3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四月初五</w:t>
            </w:r>
            <w:r>
              <w:t xml:space="preserve"> </w:t>
            </w:r>
          </w:p>
        </w:tc>
      </w:tr>
      <w:tr w:rsidR="00C36A4D" w14:paraId="2E0A2201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AA8A288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5270012A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2DE9863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72CEE3A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5FFE77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4560893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237DD96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31065DD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5C7552E" w14:textId="77777777" w:rsidR="00C36A4D" w:rsidRDefault="00C36A4D"/>
        </w:tc>
        <w:tc>
          <w:tcPr>
            <w:tcW w:w="1234" w:type="dxa"/>
          </w:tcPr>
          <w:p w14:paraId="5B1BB73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510D0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D6DA10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C7816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DBD246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C2ACCF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4A3AAC" w14:textId="77777777" w:rsidR="00C36A4D" w:rsidRDefault="0074449F">
      <w:pPr>
        <w:pStyle w:val="21"/>
      </w:pPr>
      <w:r>
        <w:t>第</w:t>
      </w:r>
      <w:r>
        <w:t>12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7DC89510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6B9BC37" w14:textId="77777777" w:rsidR="00C36A4D" w:rsidRDefault="0074449F">
            <w:r>
              <w:t>5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3E765AC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5D84709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3CE0E9F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16</w:t>
            </w:r>
          </w:p>
        </w:tc>
        <w:tc>
          <w:tcPr>
            <w:tcW w:w="1234" w:type="dxa"/>
          </w:tcPr>
          <w:p w14:paraId="1B7D562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17</w:t>
            </w:r>
          </w:p>
        </w:tc>
        <w:tc>
          <w:tcPr>
            <w:tcW w:w="1234" w:type="dxa"/>
          </w:tcPr>
          <w:p w14:paraId="325F7F7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14AAF6B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19</w:t>
            </w:r>
          </w:p>
        </w:tc>
      </w:tr>
      <w:tr w:rsidR="00C36A4D" w14:paraId="4E1180C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30B6FF1" w14:textId="77777777" w:rsidR="00C36A4D" w:rsidRDefault="0074449F">
            <w:r>
              <w:t>四月初六</w:t>
            </w:r>
            <w:r>
              <w:t xml:space="preserve"> </w:t>
            </w:r>
          </w:p>
        </w:tc>
        <w:tc>
          <w:tcPr>
            <w:tcW w:w="1234" w:type="dxa"/>
          </w:tcPr>
          <w:p w14:paraId="38D21E0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四月初七</w:t>
            </w:r>
            <w:r>
              <w:t xml:space="preserve"> </w:t>
            </w:r>
          </w:p>
        </w:tc>
        <w:tc>
          <w:tcPr>
            <w:tcW w:w="1234" w:type="dxa"/>
          </w:tcPr>
          <w:p w14:paraId="6FD6FC8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四月初八</w:t>
            </w:r>
            <w:r>
              <w:t xml:space="preserve"> </w:t>
            </w:r>
          </w:p>
        </w:tc>
        <w:tc>
          <w:tcPr>
            <w:tcW w:w="1234" w:type="dxa"/>
          </w:tcPr>
          <w:p w14:paraId="25A3EA1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四月初九</w:t>
            </w:r>
            <w:r>
              <w:t xml:space="preserve"> </w:t>
            </w:r>
          </w:p>
        </w:tc>
        <w:tc>
          <w:tcPr>
            <w:tcW w:w="1234" w:type="dxa"/>
          </w:tcPr>
          <w:p w14:paraId="1C59579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四月初十</w:t>
            </w:r>
            <w:r>
              <w:t xml:space="preserve"> </w:t>
            </w:r>
          </w:p>
        </w:tc>
        <w:tc>
          <w:tcPr>
            <w:tcW w:w="1234" w:type="dxa"/>
          </w:tcPr>
          <w:p w14:paraId="2A821BC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四月十一</w:t>
            </w:r>
            <w:r>
              <w:t xml:space="preserve"> </w:t>
            </w:r>
          </w:p>
        </w:tc>
        <w:tc>
          <w:tcPr>
            <w:tcW w:w="1234" w:type="dxa"/>
          </w:tcPr>
          <w:p w14:paraId="5C6FF4D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四月十二</w:t>
            </w:r>
            <w:r>
              <w:t xml:space="preserve"> </w:t>
            </w:r>
          </w:p>
        </w:tc>
      </w:tr>
      <w:tr w:rsidR="00C36A4D" w14:paraId="4D855057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0861881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0366C7E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190FEE3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1332932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164399C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3A6F4EF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5B364F1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3D6399F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E6806C8" w14:textId="77777777" w:rsidR="00C36A4D" w:rsidRDefault="00C36A4D"/>
        </w:tc>
        <w:tc>
          <w:tcPr>
            <w:tcW w:w="1234" w:type="dxa"/>
          </w:tcPr>
          <w:p w14:paraId="47D8CCB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32932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644E12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B7DF9F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EB7B6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6EA163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1786D5" w14:textId="77777777" w:rsidR="00C36A4D" w:rsidRDefault="0074449F">
      <w:pPr>
        <w:pStyle w:val="21"/>
      </w:pPr>
      <w:r>
        <w:t>第</w:t>
      </w:r>
      <w:r>
        <w:t>13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911F180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9C5FE2" w14:textId="77777777" w:rsidR="00C36A4D" w:rsidRDefault="0074449F">
            <w:r>
              <w:t>5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00175E6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1B8CA40E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7D7E676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23</w:t>
            </w:r>
          </w:p>
        </w:tc>
        <w:tc>
          <w:tcPr>
            <w:tcW w:w="1234" w:type="dxa"/>
          </w:tcPr>
          <w:p w14:paraId="7550E7D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24</w:t>
            </w:r>
          </w:p>
        </w:tc>
        <w:tc>
          <w:tcPr>
            <w:tcW w:w="1234" w:type="dxa"/>
          </w:tcPr>
          <w:p w14:paraId="3BDB7A8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6DF848E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26</w:t>
            </w:r>
          </w:p>
        </w:tc>
      </w:tr>
      <w:tr w:rsidR="00C36A4D" w14:paraId="64312298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06ABA33" w14:textId="77777777" w:rsidR="00C36A4D" w:rsidRDefault="0074449F">
            <w:r>
              <w:t>四月十三</w:t>
            </w:r>
            <w:r>
              <w:t xml:space="preserve"> </w:t>
            </w:r>
          </w:p>
        </w:tc>
        <w:tc>
          <w:tcPr>
            <w:tcW w:w="1234" w:type="dxa"/>
          </w:tcPr>
          <w:p w14:paraId="49763CA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四月十四</w:t>
            </w:r>
            <w:r>
              <w:t xml:space="preserve"> </w:t>
            </w:r>
          </w:p>
        </w:tc>
        <w:tc>
          <w:tcPr>
            <w:tcW w:w="1234" w:type="dxa"/>
          </w:tcPr>
          <w:p w14:paraId="58018B8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四月十五</w:t>
            </w:r>
            <w:r>
              <w:t xml:space="preserve"> </w:t>
            </w:r>
          </w:p>
        </w:tc>
        <w:tc>
          <w:tcPr>
            <w:tcW w:w="1234" w:type="dxa"/>
          </w:tcPr>
          <w:p w14:paraId="4E5301C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四月十六</w:t>
            </w:r>
            <w:r>
              <w:t xml:space="preserve"> </w:t>
            </w:r>
          </w:p>
        </w:tc>
        <w:tc>
          <w:tcPr>
            <w:tcW w:w="1234" w:type="dxa"/>
          </w:tcPr>
          <w:p w14:paraId="6178F90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四月十七</w:t>
            </w:r>
            <w:r>
              <w:t xml:space="preserve"> </w:t>
            </w:r>
          </w:p>
        </w:tc>
        <w:tc>
          <w:tcPr>
            <w:tcW w:w="1234" w:type="dxa"/>
          </w:tcPr>
          <w:p w14:paraId="78F750E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四月十八</w:t>
            </w:r>
            <w:r>
              <w:t xml:space="preserve"> </w:t>
            </w:r>
          </w:p>
        </w:tc>
        <w:tc>
          <w:tcPr>
            <w:tcW w:w="1234" w:type="dxa"/>
          </w:tcPr>
          <w:p w14:paraId="42E8487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四月十九</w:t>
            </w:r>
            <w:r>
              <w:t xml:space="preserve"> </w:t>
            </w:r>
          </w:p>
        </w:tc>
      </w:tr>
      <w:tr w:rsidR="00C36A4D" w14:paraId="07440AF6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C091CDA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14A4A5C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0B794B5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74C265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4F67BA5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596544B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D09425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2C1AABC9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86527AD" w14:textId="77777777" w:rsidR="00C36A4D" w:rsidRDefault="00C36A4D"/>
        </w:tc>
        <w:tc>
          <w:tcPr>
            <w:tcW w:w="1234" w:type="dxa"/>
          </w:tcPr>
          <w:p w14:paraId="3BB00D6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BFF4EC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C7D4B9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DCA5F2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7B095C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C6F123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3D15C3" w14:textId="77777777" w:rsidR="00C36A4D" w:rsidRDefault="0074449F">
      <w:pPr>
        <w:pStyle w:val="21"/>
      </w:pPr>
      <w:r>
        <w:lastRenderedPageBreak/>
        <w:t>第</w:t>
      </w:r>
      <w:r>
        <w:t>14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3BEE2351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078A837" w14:textId="77777777" w:rsidR="00C36A4D" w:rsidRDefault="0074449F">
            <w:r>
              <w:t>5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6FDA1FA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1DFDCD3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2CB6BEF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30</w:t>
            </w:r>
          </w:p>
        </w:tc>
        <w:tc>
          <w:tcPr>
            <w:tcW w:w="1234" w:type="dxa"/>
          </w:tcPr>
          <w:p w14:paraId="79C94A4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>月</w:t>
            </w:r>
            <w:r>
              <w:t>31</w:t>
            </w:r>
          </w:p>
        </w:tc>
        <w:tc>
          <w:tcPr>
            <w:tcW w:w="1234" w:type="dxa"/>
          </w:tcPr>
          <w:p w14:paraId="3A34186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7B991CA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</w:t>
            </w:r>
          </w:p>
        </w:tc>
      </w:tr>
      <w:tr w:rsidR="00C36A4D" w14:paraId="562777E7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9CDA7AD" w14:textId="77777777" w:rsidR="00C36A4D" w:rsidRDefault="0074449F">
            <w:r>
              <w:t>四月二十</w:t>
            </w:r>
            <w:r>
              <w:t xml:space="preserve"> </w:t>
            </w:r>
          </w:p>
        </w:tc>
        <w:tc>
          <w:tcPr>
            <w:tcW w:w="1234" w:type="dxa"/>
          </w:tcPr>
          <w:p w14:paraId="21A67C1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0AF3CCA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45FE3ED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45BE803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3849DFA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四月二十五</w:t>
            </w:r>
            <w:r>
              <w:t xml:space="preserve"> </w:t>
            </w:r>
          </w:p>
        </w:tc>
        <w:tc>
          <w:tcPr>
            <w:tcW w:w="1234" w:type="dxa"/>
          </w:tcPr>
          <w:p w14:paraId="0516C8F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四月二十六</w:t>
            </w:r>
            <w:r>
              <w:t xml:space="preserve"> </w:t>
            </w:r>
          </w:p>
        </w:tc>
      </w:tr>
      <w:tr w:rsidR="00C36A4D" w14:paraId="69F952DB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32FB528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18458A0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3ECC5DB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1334FE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688C38E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66F479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561B222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3EBB3516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CEC99F7" w14:textId="77777777" w:rsidR="00C36A4D" w:rsidRDefault="00C36A4D"/>
        </w:tc>
        <w:tc>
          <w:tcPr>
            <w:tcW w:w="1234" w:type="dxa"/>
          </w:tcPr>
          <w:p w14:paraId="3BDB5C9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97CE29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70E198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2F6BD0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EBF16D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3DC8A8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F050E1" w14:textId="77777777" w:rsidR="00C36A4D" w:rsidRDefault="0074449F">
      <w:pPr>
        <w:pStyle w:val="21"/>
      </w:pPr>
      <w:r>
        <w:t>第</w:t>
      </w:r>
      <w:r>
        <w:t>15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72B9259D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45B90F1" w14:textId="77777777" w:rsidR="00C36A4D" w:rsidRDefault="0074449F">
            <w:r>
              <w:t>6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57D4592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086CDA5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5301767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7A2B009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7</w:t>
            </w:r>
          </w:p>
        </w:tc>
        <w:tc>
          <w:tcPr>
            <w:tcW w:w="1234" w:type="dxa"/>
          </w:tcPr>
          <w:p w14:paraId="5EC335C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01F36D6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9</w:t>
            </w:r>
          </w:p>
        </w:tc>
      </w:tr>
      <w:tr w:rsidR="00C36A4D" w14:paraId="62482B99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3E4FB63" w14:textId="77777777" w:rsidR="00C36A4D" w:rsidRDefault="0074449F">
            <w:r>
              <w:t>四月二十七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428CDF6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3163557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四月二十九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4AD2E1B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五月初一</w:t>
            </w:r>
            <w:r>
              <w:t xml:space="preserve"> </w:t>
            </w:r>
          </w:p>
        </w:tc>
        <w:tc>
          <w:tcPr>
            <w:tcW w:w="1234" w:type="dxa"/>
          </w:tcPr>
          <w:p w14:paraId="172B074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五月初二</w:t>
            </w:r>
            <w:r>
              <w:t xml:space="preserve"> </w:t>
            </w:r>
          </w:p>
        </w:tc>
        <w:tc>
          <w:tcPr>
            <w:tcW w:w="1234" w:type="dxa"/>
          </w:tcPr>
          <w:p w14:paraId="68C1D1D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五月初三</w:t>
            </w:r>
            <w:r>
              <w:t xml:space="preserve"> </w:t>
            </w:r>
          </w:p>
        </w:tc>
        <w:tc>
          <w:tcPr>
            <w:tcW w:w="1234" w:type="dxa"/>
          </w:tcPr>
          <w:p w14:paraId="6E9B98F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五月初四</w:t>
            </w:r>
            <w:r>
              <w:t xml:space="preserve"> </w:t>
            </w:r>
          </w:p>
        </w:tc>
      </w:tr>
      <w:tr w:rsidR="00C36A4D" w14:paraId="03151ABC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5BD6DC5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4F28C23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69B03CF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291F4F9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313CD308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0578B3D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029757E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0BFCA10D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BAF4689" w14:textId="77777777" w:rsidR="00C36A4D" w:rsidRDefault="00C36A4D"/>
        </w:tc>
        <w:tc>
          <w:tcPr>
            <w:tcW w:w="1234" w:type="dxa"/>
          </w:tcPr>
          <w:p w14:paraId="6E31D4F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8C52E0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F8391E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580BF6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73AC720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4F5FD2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B1CD4" w14:textId="77777777" w:rsidR="00C36A4D" w:rsidRDefault="0074449F">
      <w:pPr>
        <w:pStyle w:val="21"/>
      </w:pPr>
      <w:r>
        <w:t>第</w:t>
      </w:r>
      <w:r>
        <w:t>16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2C6662D7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64DD832" w14:textId="77777777" w:rsidR="00C36A4D" w:rsidRDefault="0074449F">
            <w:r>
              <w:t>6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136BAE4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250A023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0C0477DD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2277186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14</w:t>
            </w:r>
          </w:p>
        </w:tc>
        <w:tc>
          <w:tcPr>
            <w:tcW w:w="1234" w:type="dxa"/>
          </w:tcPr>
          <w:p w14:paraId="4DEEF27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15</w:t>
            </w:r>
          </w:p>
        </w:tc>
        <w:tc>
          <w:tcPr>
            <w:tcW w:w="1234" w:type="dxa"/>
          </w:tcPr>
          <w:p w14:paraId="62D8A60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16</w:t>
            </w:r>
          </w:p>
        </w:tc>
      </w:tr>
      <w:tr w:rsidR="00C36A4D" w14:paraId="623F9DA8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EA9517" w14:textId="77777777" w:rsidR="00C36A4D" w:rsidRDefault="0074449F">
            <w:r>
              <w:t>五月初五</w:t>
            </w:r>
            <w:r>
              <w:t xml:space="preserve"> </w:t>
            </w:r>
          </w:p>
        </w:tc>
        <w:tc>
          <w:tcPr>
            <w:tcW w:w="1234" w:type="dxa"/>
          </w:tcPr>
          <w:p w14:paraId="38667C08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五月初六</w:t>
            </w:r>
            <w:r>
              <w:t xml:space="preserve"> </w:t>
            </w:r>
          </w:p>
        </w:tc>
        <w:tc>
          <w:tcPr>
            <w:tcW w:w="1234" w:type="dxa"/>
          </w:tcPr>
          <w:p w14:paraId="4EB10F4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五月初七</w:t>
            </w:r>
            <w:r>
              <w:t xml:space="preserve"> </w:t>
            </w:r>
          </w:p>
        </w:tc>
        <w:tc>
          <w:tcPr>
            <w:tcW w:w="1234" w:type="dxa"/>
          </w:tcPr>
          <w:p w14:paraId="79A4F95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五月初八</w:t>
            </w:r>
            <w:r>
              <w:t xml:space="preserve"> </w:t>
            </w:r>
          </w:p>
        </w:tc>
        <w:tc>
          <w:tcPr>
            <w:tcW w:w="1234" w:type="dxa"/>
          </w:tcPr>
          <w:p w14:paraId="48FEDF9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五月初九</w:t>
            </w:r>
            <w:r>
              <w:t xml:space="preserve"> </w:t>
            </w:r>
          </w:p>
        </w:tc>
        <w:tc>
          <w:tcPr>
            <w:tcW w:w="1234" w:type="dxa"/>
          </w:tcPr>
          <w:p w14:paraId="74D575D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五月初十</w:t>
            </w:r>
            <w:r>
              <w:t xml:space="preserve"> </w:t>
            </w:r>
          </w:p>
        </w:tc>
        <w:tc>
          <w:tcPr>
            <w:tcW w:w="1234" w:type="dxa"/>
          </w:tcPr>
          <w:p w14:paraId="3C173B02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五月十一</w:t>
            </w:r>
            <w:r>
              <w:t xml:space="preserve"> </w:t>
            </w:r>
          </w:p>
        </w:tc>
      </w:tr>
      <w:tr w:rsidR="00C36A4D" w14:paraId="33D41EC8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D901F62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5D10B4E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64F9455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49E59CEE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08C2222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1AA4841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346C24FF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7AFCDDAB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BADB7D2" w14:textId="77777777" w:rsidR="00C36A4D" w:rsidRDefault="00C36A4D"/>
        </w:tc>
        <w:tc>
          <w:tcPr>
            <w:tcW w:w="1234" w:type="dxa"/>
          </w:tcPr>
          <w:p w14:paraId="0271D2F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B772A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FB61C2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61F5F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12574E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5034F0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D0E68D" w14:textId="77777777" w:rsidR="00C36A4D" w:rsidRDefault="0074449F">
      <w:pPr>
        <w:pStyle w:val="21"/>
      </w:pPr>
      <w:r>
        <w:t>第</w:t>
      </w:r>
      <w:r>
        <w:t>17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2D8ACF3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6298BC2" w14:textId="77777777" w:rsidR="00C36A4D" w:rsidRDefault="0074449F">
            <w:r>
              <w:t>6</w:t>
            </w:r>
            <w:r>
              <w:t>月</w:t>
            </w:r>
            <w:r>
              <w:t>17</w:t>
            </w:r>
          </w:p>
        </w:tc>
        <w:tc>
          <w:tcPr>
            <w:tcW w:w="1234" w:type="dxa"/>
          </w:tcPr>
          <w:p w14:paraId="12E377D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18</w:t>
            </w:r>
          </w:p>
        </w:tc>
        <w:tc>
          <w:tcPr>
            <w:tcW w:w="1234" w:type="dxa"/>
          </w:tcPr>
          <w:p w14:paraId="3B78DE8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19</w:t>
            </w:r>
          </w:p>
        </w:tc>
        <w:tc>
          <w:tcPr>
            <w:tcW w:w="1234" w:type="dxa"/>
          </w:tcPr>
          <w:p w14:paraId="26FCB03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20</w:t>
            </w:r>
          </w:p>
        </w:tc>
        <w:tc>
          <w:tcPr>
            <w:tcW w:w="1234" w:type="dxa"/>
          </w:tcPr>
          <w:p w14:paraId="4700EE0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21</w:t>
            </w:r>
          </w:p>
        </w:tc>
        <w:tc>
          <w:tcPr>
            <w:tcW w:w="1234" w:type="dxa"/>
          </w:tcPr>
          <w:p w14:paraId="09B9017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22</w:t>
            </w:r>
          </w:p>
        </w:tc>
        <w:tc>
          <w:tcPr>
            <w:tcW w:w="1234" w:type="dxa"/>
          </w:tcPr>
          <w:p w14:paraId="1979705F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23</w:t>
            </w:r>
          </w:p>
        </w:tc>
      </w:tr>
      <w:tr w:rsidR="00C36A4D" w14:paraId="1801259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2D6FC836" w14:textId="77777777" w:rsidR="00C36A4D" w:rsidRDefault="0074449F">
            <w:r>
              <w:t>五月十二</w:t>
            </w:r>
            <w:r>
              <w:t xml:space="preserve"> </w:t>
            </w:r>
          </w:p>
        </w:tc>
        <w:tc>
          <w:tcPr>
            <w:tcW w:w="1234" w:type="dxa"/>
          </w:tcPr>
          <w:p w14:paraId="3460829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五月十三</w:t>
            </w:r>
            <w:r>
              <w:t xml:space="preserve"> </w:t>
            </w:r>
          </w:p>
        </w:tc>
        <w:tc>
          <w:tcPr>
            <w:tcW w:w="1234" w:type="dxa"/>
          </w:tcPr>
          <w:p w14:paraId="757F369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五月十四</w:t>
            </w:r>
            <w:r>
              <w:t xml:space="preserve"> </w:t>
            </w:r>
          </w:p>
        </w:tc>
        <w:tc>
          <w:tcPr>
            <w:tcW w:w="1234" w:type="dxa"/>
          </w:tcPr>
          <w:p w14:paraId="2C5F4216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五月十五</w:t>
            </w:r>
            <w:r>
              <w:t xml:space="preserve"> </w:t>
            </w:r>
          </w:p>
        </w:tc>
        <w:tc>
          <w:tcPr>
            <w:tcW w:w="1234" w:type="dxa"/>
          </w:tcPr>
          <w:p w14:paraId="5D77150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五月十六</w:t>
            </w:r>
            <w:r>
              <w:t xml:space="preserve"> </w:t>
            </w:r>
          </w:p>
        </w:tc>
        <w:tc>
          <w:tcPr>
            <w:tcW w:w="1234" w:type="dxa"/>
          </w:tcPr>
          <w:p w14:paraId="3C6F12AD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五月十七</w:t>
            </w:r>
            <w:r>
              <w:t xml:space="preserve"> </w:t>
            </w:r>
          </w:p>
        </w:tc>
        <w:tc>
          <w:tcPr>
            <w:tcW w:w="1234" w:type="dxa"/>
          </w:tcPr>
          <w:p w14:paraId="0C2C3BDC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五月十八</w:t>
            </w:r>
            <w:r>
              <w:t xml:space="preserve"> </w:t>
            </w:r>
          </w:p>
        </w:tc>
      </w:tr>
      <w:tr w:rsidR="00C36A4D" w14:paraId="3B56B443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F0AD974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5E4536A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204F1DF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163CFFB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3D2A124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120BF3A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6F8E260D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26D9216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84E4BC7" w14:textId="77777777" w:rsidR="00C36A4D" w:rsidRDefault="00C36A4D"/>
        </w:tc>
        <w:tc>
          <w:tcPr>
            <w:tcW w:w="1234" w:type="dxa"/>
          </w:tcPr>
          <w:p w14:paraId="3EBDD82D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41B09BF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C519E3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2301FF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B471B2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EA5C0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E25FDA" w14:textId="77777777" w:rsidR="00C36A4D" w:rsidRDefault="0074449F">
      <w:pPr>
        <w:pStyle w:val="21"/>
      </w:pPr>
      <w:r>
        <w:t>第</w:t>
      </w:r>
      <w:r>
        <w:t>18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037619EA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1841153" w14:textId="77777777" w:rsidR="00C36A4D" w:rsidRDefault="0074449F">
            <w:r>
              <w:t>6</w:t>
            </w:r>
            <w:r>
              <w:t>月</w:t>
            </w:r>
            <w:r>
              <w:t>24</w:t>
            </w:r>
          </w:p>
        </w:tc>
        <w:tc>
          <w:tcPr>
            <w:tcW w:w="1234" w:type="dxa"/>
          </w:tcPr>
          <w:p w14:paraId="729982FA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25</w:t>
            </w:r>
          </w:p>
        </w:tc>
        <w:tc>
          <w:tcPr>
            <w:tcW w:w="1234" w:type="dxa"/>
          </w:tcPr>
          <w:p w14:paraId="0642AB55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26</w:t>
            </w:r>
          </w:p>
        </w:tc>
        <w:tc>
          <w:tcPr>
            <w:tcW w:w="1234" w:type="dxa"/>
          </w:tcPr>
          <w:p w14:paraId="46B38EC1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27</w:t>
            </w:r>
          </w:p>
        </w:tc>
        <w:tc>
          <w:tcPr>
            <w:tcW w:w="1234" w:type="dxa"/>
          </w:tcPr>
          <w:p w14:paraId="717868C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28</w:t>
            </w:r>
          </w:p>
        </w:tc>
        <w:tc>
          <w:tcPr>
            <w:tcW w:w="1234" w:type="dxa"/>
          </w:tcPr>
          <w:p w14:paraId="3357FB3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29</w:t>
            </w:r>
          </w:p>
        </w:tc>
        <w:tc>
          <w:tcPr>
            <w:tcW w:w="1234" w:type="dxa"/>
          </w:tcPr>
          <w:p w14:paraId="514C9ED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t>月</w:t>
            </w:r>
            <w:r>
              <w:t>30</w:t>
            </w:r>
          </w:p>
        </w:tc>
      </w:tr>
      <w:tr w:rsidR="00C36A4D" w14:paraId="2277D759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4CCD2E3" w14:textId="77777777" w:rsidR="00C36A4D" w:rsidRDefault="0074449F">
            <w:r>
              <w:t>五月十九</w:t>
            </w:r>
            <w:r>
              <w:t xml:space="preserve"> </w:t>
            </w:r>
          </w:p>
        </w:tc>
        <w:tc>
          <w:tcPr>
            <w:tcW w:w="1234" w:type="dxa"/>
          </w:tcPr>
          <w:p w14:paraId="20C3471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</w:t>
            </w:r>
            <w:r>
              <w:t xml:space="preserve"> </w:t>
            </w:r>
          </w:p>
        </w:tc>
        <w:tc>
          <w:tcPr>
            <w:tcW w:w="1234" w:type="dxa"/>
          </w:tcPr>
          <w:p w14:paraId="7E8B74D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五月二十一</w:t>
            </w:r>
            <w:r>
              <w:t xml:space="preserve"> </w:t>
            </w:r>
          </w:p>
        </w:tc>
        <w:tc>
          <w:tcPr>
            <w:tcW w:w="1234" w:type="dxa"/>
          </w:tcPr>
          <w:p w14:paraId="470EC92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五月二十二</w:t>
            </w:r>
            <w:r>
              <w:t xml:space="preserve"> </w:t>
            </w:r>
          </w:p>
        </w:tc>
        <w:tc>
          <w:tcPr>
            <w:tcW w:w="1234" w:type="dxa"/>
          </w:tcPr>
          <w:p w14:paraId="1D48B877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五月二十三</w:t>
            </w:r>
            <w:r>
              <w:t xml:space="preserve"> </w:t>
            </w:r>
          </w:p>
        </w:tc>
        <w:tc>
          <w:tcPr>
            <w:tcW w:w="1234" w:type="dxa"/>
          </w:tcPr>
          <w:p w14:paraId="09D95D0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五月二十四</w:t>
            </w:r>
            <w:r>
              <w:t xml:space="preserve"> </w:t>
            </w:r>
          </w:p>
        </w:tc>
        <w:tc>
          <w:tcPr>
            <w:tcW w:w="1234" w:type="dxa"/>
          </w:tcPr>
          <w:p w14:paraId="72D2F7C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五月二十五</w:t>
            </w:r>
            <w:r>
              <w:t xml:space="preserve"> </w:t>
            </w:r>
          </w:p>
        </w:tc>
      </w:tr>
      <w:tr w:rsidR="00C36A4D" w14:paraId="0B3BBAC7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A8D2D33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450BDC6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73129A2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2BB0C25B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371CDE0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97E5229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2E22E1C3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34C396A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0D791BF8" w14:textId="77777777" w:rsidR="00C36A4D" w:rsidRDefault="00C36A4D"/>
        </w:tc>
        <w:tc>
          <w:tcPr>
            <w:tcW w:w="1234" w:type="dxa"/>
          </w:tcPr>
          <w:p w14:paraId="7A32AAF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4D6D16E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02D25E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F12F611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576AF0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525C35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7676E7" w14:textId="77777777" w:rsidR="00C36A4D" w:rsidRDefault="0074449F">
      <w:pPr>
        <w:pStyle w:val="21"/>
      </w:pPr>
      <w:r>
        <w:t>第</w:t>
      </w:r>
      <w:r>
        <w:t>19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5CA8ACFC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1BC62A5" w14:textId="77777777" w:rsidR="00C36A4D" w:rsidRDefault="0074449F">
            <w:r>
              <w:t>7</w:t>
            </w:r>
            <w:r>
              <w:t>月</w:t>
            </w:r>
            <w:r>
              <w:t>1</w:t>
            </w:r>
          </w:p>
        </w:tc>
        <w:tc>
          <w:tcPr>
            <w:tcW w:w="1234" w:type="dxa"/>
          </w:tcPr>
          <w:p w14:paraId="23212EE8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2</w:t>
            </w:r>
          </w:p>
        </w:tc>
        <w:tc>
          <w:tcPr>
            <w:tcW w:w="1234" w:type="dxa"/>
          </w:tcPr>
          <w:p w14:paraId="4B11416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3</w:t>
            </w:r>
          </w:p>
        </w:tc>
        <w:tc>
          <w:tcPr>
            <w:tcW w:w="1234" w:type="dxa"/>
          </w:tcPr>
          <w:p w14:paraId="70065B43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4</w:t>
            </w:r>
          </w:p>
        </w:tc>
        <w:tc>
          <w:tcPr>
            <w:tcW w:w="1234" w:type="dxa"/>
          </w:tcPr>
          <w:p w14:paraId="3EE8138C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5</w:t>
            </w:r>
          </w:p>
        </w:tc>
        <w:tc>
          <w:tcPr>
            <w:tcW w:w="1234" w:type="dxa"/>
          </w:tcPr>
          <w:p w14:paraId="6842C596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6</w:t>
            </w:r>
          </w:p>
        </w:tc>
        <w:tc>
          <w:tcPr>
            <w:tcW w:w="1234" w:type="dxa"/>
          </w:tcPr>
          <w:p w14:paraId="64A302A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7</w:t>
            </w:r>
          </w:p>
        </w:tc>
      </w:tr>
      <w:tr w:rsidR="00C36A4D" w14:paraId="15EF1511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4E0118DC" w14:textId="77777777" w:rsidR="00C36A4D" w:rsidRDefault="0074449F">
            <w:r>
              <w:t>五月二十六</w:t>
            </w:r>
            <w:r>
              <w:t xml:space="preserve"> </w:t>
            </w:r>
          </w:p>
        </w:tc>
        <w:tc>
          <w:tcPr>
            <w:tcW w:w="1234" w:type="dxa"/>
          </w:tcPr>
          <w:p w14:paraId="1B239D8B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五月二十七</w:t>
            </w:r>
            <w:r>
              <w:t xml:space="preserve"> </w:t>
            </w:r>
          </w:p>
        </w:tc>
        <w:tc>
          <w:tcPr>
            <w:tcW w:w="1234" w:type="dxa"/>
          </w:tcPr>
          <w:p w14:paraId="405FAD5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五月二十八</w:t>
            </w:r>
            <w:r>
              <w:t xml:space="preserve"> </w:t>
            </w:r>
          </w:p>
        </w:tc>
        <w:tc>
          <w:tcPr>
            <w:tcW w:w="1234" w:type="dxa"/>
          </w:tcPr>
          <w:p w14:paraId="318AE11E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五月二十九</w:t>
            </w:r>
            <w:r>
              <w:t xml:space="preserve"> </w:t>
            </w:r>
          </w:p>
        </w:tc>
        <w:tc>
          <w:tcPr>
            <w:tcW w:w="1234" w:type="dxa"/>
          </w:tcPr>
          <w:p w14:paraId="37EAF9F1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五月三十</w:t>
            </w:r>
            <w:r>
              <w:t xml:space="preserve"> </w:t>
            </w:r>
          </w:p>
        </w:tc>
        <w:tc>
          <w:tcPr>
            <w:tcW w:w="1234" w:type="dxa"/>
          </w:tcPr>
          <w:p w14:paraId="4C835550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六月初一</w:t>
            </w:r>
            <w:r>
              <w:t xml:space="preserve"> </w:t>
            </w:r>
          </w:p>
        </w:tc>
        <w:tc>
          <w:tcPr>
            <w:tcW w:w="1234" w:type="dxa"/>
          </w:tcPr>
          <w:p w14:paraId="656CB1D5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六月初二</w:t>
            </w:r>
            <w:r>
              <w:t xml:space="preserve"> </w:t>
            </w:r>
          </w:p>
        </w:tc>
      </w:tr>
      <w:tr w:rsidR="00C36A4D" w14:paraId="2C06961D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007FB1B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1D38EAB1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2B903E67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57B6AE70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164EE14C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6B25D595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257F9F1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1F44E995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13B993D4" w14:textId="77777777" w:rsidR="00C36A4D" w:rsidRDefault="00C36A4D"/>
        </w:tc>
        <w:tc>
          <w:tcPr>
            <w:tcW w:w="1234" w:type="dxa"/>
          </w:tcPr>
          <w:p w14:paraId="5168F5D2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2AB4FE8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1255039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4F83657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ED92A86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C4146C5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1AFE7" w14:textId="77777777" w:rsidR="00C36A4D" w:rsidRDefault="0074449F">
      <w:pPr>
        <w:pStyle w:val="21"/>
      </w:pPr>
      <w:r>
        <w:t>第</w:t>
      </w:r>
      <w:r>
        <w:t>20</w:t>
      </w:r>
      <w:r>
        <w:t>周</w:t>
      </w: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C36A4D" w14:paraId="61BBDBEA" w14:textId="77777777" w:rsidTr="00C36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6E86024A" w14:textId="77777777" w:rsidR="00C36A4D" w:rsidRDefault="0074449F">
            <w:r>
              <w:t>7</w:t>
            </w:r>
            <w:r>
              <w:t>月</w:t>
            </w:r>
            <w:r>
              <w:t>8</w:t>
            </w:r>
          </w:p>
        </w:tc>
        <w:tc>
          <w:tcPr>
            <w:tcW w:w="1234" w:type="dxa"/>
          </w:tcPr>
          <w:p w14:paraId="2612B4C4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9</w:t>
            </w:r>
          </w:p>
        </w:tc>
        <w:tc>
          <w:tcPr>
            <w:tcW w:w="1234" w:type="dxa"/>
          </w:tcPr>
          <w:p w14:paraId="36AD7BA0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10</w:t>
            </w:r>
          </w:p>
        </w:tc>
        <w:tc>
          <w:tcPr>
            <w:tcW w:w="1234" w:type="dxa"/>
          </w:tcPr>
          <w:p w14:paraId="386C7A59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11</w:t>
            </w:r>
          </w:p>
        </w:tc>
        <w:tc>
          <w:tcPr>
            <w:tcW w:w="1234" w:type="dxa"/>
          </w:tcPr>
          <w:p w14:paraId="349E7E47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12</w:t>
            </w:r>
          </w:p>
        </w:tc>
        <w:tc>
          <w:tcPr>
            <w:tcW w:w="1234" w:type="dxa"/>
          </w:tcPr>
          <w:p w14:paraId="3F5F2A62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13</w:t>
            </w:r>
          </w:p>
        </w:tc>
        <w:tc>
          <w:tcPr>
            <w:tcW w:w="1234" w:type="dxa"/>
          </w:tcPr>
          <w:p w14:paraId="40E9BB1B" w14:textId="77777777" w:rsidR="00C36A4D" w:rsidRDefault="007444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>
              <w:t>月</w:t>
            </w:r>
            <w:r>
              <w:t>14</w:t>
            </w:r>
          </w:p>
        </w:tc>
      </w:tr>
      <w:tr w:rsidR="00C36A4D" w14:paraId="177AD42E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7EF0896E" w14:textId="77777777" w:rsidR="00C36A4D" w:rsidRDefault="0074449F">
            <w:r>
              <w:t>六月初三</w:t>
            </w:r>
            <w:r>
              <w:t xml:space="preserve"> </w:t>
            </w:r>
          </w:p>
        </w:tc>
        <w:tc>
          <w:tcPr>
            <w:tcW w:w="1234" w:type="dxa"/>
          </w:tcPr>
          <w:p w14:paraId="6CD5309A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六月初四</w:t>
            </w:r>
            <w:r>
              <w:t xml:space="preserve"> </w:t>
            </w:r>
          </w:p>
        </w:tc>
        <w:tc>
          <w:tcPr>
            <w:tcW w:w="1234" w:type="dxa"/>
          </w:tcPr>
          <w:p w14:paraId="49B676A9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六月初五</w:t>
            </w:r>
            <w:r>
              <w:t xml:space="preserve"> </w:t>
            </w:r>
          </w:p>
        </w:tc>
        <w:tc>
          <w:tcPr>
            <w:tcW w:w="1234" w:type="dxa"/>
          </w:tcPr>
          <w:p w14:paraId="77F30ED4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六月初六</w:t>
            </w:r>
            <w:r>
              <w:t xml:space="preserve"> </w:t>
            </w:r>
          </w:p>
        </w:tc>
        <w:tc>
          <w:tcPr>
            <w:tcW w:w="1234" w:type="dxa"/>
          </w:tcPr>
          <w:p w14:paraId="428CC84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六月初七</w:t>
            </w:r>
            <w:r>
              <w:t xml:space="preserve"> </w:t>
            </w:r>
          </w:p>
        </w:tc>
        <w:tc>
          <w:tcPr>
            <w:tcW w:w="1234" w:type="dxa"/>
          </w:tcPr>
          <w:p w14:paraId="2DEB85E3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六月初八</w:t>
            </w:r>
            <w:r>
              <w:t xml:space="preserve"> </w:t>
            </w:r>
          </w:p>
        </w:tc>
        <w:tc>
          <w:tcPr>
            <w:tcW w:w="1234" w:type="dxa"/>
          </w:tcPr>
          <w:p w14:paraId="3F7C1D3F" w14:textId="77777777" w:rsidR="00C36A4D" w:rsidRDefault="00744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六月初九</w:t>
            </w:r>
            <w:r>
              <w:t xml:space="preserve"> </w:t>
            </w:r>
          </w:p>
        </w:tc>
      </w:tr>
      <w:tr w:rsidR="00C36A4D" w14:paraId="08C63F31" w14:textId="77777777" w:rsidTr="00C36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5E2A9777" w14:textId="77777777" w:rsidR="00C36A4D" w:rsidRDefault="0074449F">
            <w:r>
              <w:t>星期一</w:t>
            </w:r>
          </w:p>
        </w:tc>
        <w:tc>
          <w:tcPr>
            <w:tcW w:w="1234" w:type="dxa"/>
          </w:tcPr>
          <w:p w14:paraId="23019742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星期二</w:t>
            </w:r>
          </w:p>
        </w:tc>
        <w:tc>
          <w:tcPr>
            <w:tcW w:w="1234" w:type="dxa"/>
          </w:tcPr>
          <w:p w14:paraId="0F148F7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星期三</w:t>
            </w:r>
          </w:p>
        </w:tc>
        <w:tc>
          <w:tcPr>
            <w:tcW w:w="1234" w:type="dxa"/>
          </w:tcPr>
          <w:p w14:paraId="22D00BC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星期四</w:t>
            </w:r>
          </w:p>
        </w:tc>
        <w:tc>
          <w:tcPr>
            <w:tcW w:w="1234" w:type="dxa"/>
          </w:tcPr>
          <w:p w14:paraId="226021A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星期五</w:t>
            </w:r>
          </w:p>
        </w:tc>
        <w:tc>
          <w:tcPr>
            <w:tcW w:w="1234" w:type="dxa"/>
          </w:tcPr>
          <w:p w14:paraId="5CF75656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星期六</w:t>
            </w:r>
          </w:p>
        </w:tc>
        <w:tc>
          <w:tcPr>
            <w:tcW w:w="1234" w:type="dxa"/>
          </w:tcPr>
          <w:p w14:paraId="17B7FF34" w14:textId="77777777" w:rsidR="00C36A4D" w:rsidRDefault="007444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星期日</w:t>
            </w:r>
          </w:p>
        </w:tc>
      </w:tr>
      <w:tr w:rsidR="00C36A4D" w14:paraId="7AE85413" w14:textId="77777777" w:rsidTr="00C36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</w:tcPr>
          <w:p w14:paraId="3872F159" w14:textId="77777777" w:rsidR="00C36A4D" w:rsidRDefault="00C36A4D"/>
        </w:tc>
        <w:tc>
          <w:tcPr>
            <w:tcW w:w="1234" w:type="dxa"/>
          </w:tcPr>
          <w:p w14:paraId="2CA1C62A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53C0323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51334C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829E5CB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A6167E7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5DBC384" w14:textId="77777777" w:rsidR="00C36A4D" w:rsidRDefault="00C36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EE54CA" w14:textId="77777777" w:rsidR="0074449F" w:rsidRDefault="0074449F"/>
    <w:sectPr w:rsidR="007444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C898B" w14:textId="77777777" w:rsidR="0074449F" w:rsidRDefault="0074449F" w:rsidP="007F7B78">
      <w:pPr>
        <w:spacing w:after="0" w:line="240" w:lineRule="auto"/>
      </w:pPr>
      <w:r>
        <w:separator/>
      </w:r>
    </w:p>
  </w:endnote>
  <w:endnote w:type="continuationSeparator" w:id="0">
    <w:p w14:paraId="06AC3BA9" w14:textId="77777777" w:rsidR="0074449F" w:rsidRDefault="0074449F" w:rsidP="007F7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517F" w14:textId="77777777" w:rsidR="0074449F" w:rsidRDefault="0074449F" w:rsidP="007F7B78">
      <w:pPr>
        <w:spacing w:after="0" w:line="240" w:lineRule="auto"/>
      </w:pPr>
      <w:r>
        <w:separator/>
      </w:r>
    </w:p>
  </w:footnote>
  <w:footnote w:type="continuationSeparator" w:id="0">
    <w:p w14:paraId="634FD255" w14:textId="77777777" w:rsidR="0074449F" w:rsidRDefault="0074449F" w:rsidP="007F7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49F"/>
    <w:rsid w:val="007B2031"/>
    <w:rsid w:val="007F7B78"/>
    <w:rsid w:val="00AA1D8D"/>
    <w:rsid w:val="00B47730"/>
    <w:rsid w:val="00C36A4D"/>
    <w:rsid w:val="00CB0664"/>
    <w:rsid w:val="00D308B4"/>
    <w:rsid w:val="00D3493F"/>
    <w:rsid w:val="00E75B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D9A589"/>
  <w14:defaultImageDpi w14:val="300"/>
  <w15:docId w15:val="{E22A8EBC-5ED3-4730-B59E-5EF38CC5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张 桓</cp:lastModifiedBy>
  <cp:revision>6</cp:revision>
  <dcterms:created xsi:type="dcterms:W3CDTF">2013-12-23T23:15:00Z</dcterms:created>
  <dcterms:modified xsi:type="dcterms:W3CDTF">2024-01-03T07:57:00Z</dcterms:modified>
  <cp:category/>
</cp:coreProperties>
</file>